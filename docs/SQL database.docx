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CA"/>
        </w:rPr>
      </w:pPr>
      <w:r>
        <w:rPr>
          <w:rFonts w:hint="default"/>
          <w:lang w:val="en-CA"/>
        </w:rPr>
        <w:t>What is database?</w:t>
      </w:r>
    </w:p>
    <w:p>
      <w:pPr>
        <w:rPr>
          <w:rFonts w:hint="default"/>
          <w:lang w:val="en-CA"/>
        </w:rPr>
      </w:pPr>
      <w:r>
        <w:rPr>
          <w:rFonts w:hint="default"/>
          <w:lang w:val="en-CA"/>
        </w:rPr>
        <w:t>A collection of related data that is organized so that it can be easily accessed, managed, and updated.</w:t>
      </w:r>
    </w:p>
    <w:p>
      <w:pPr>
        <w:rPr>
          <w:rFonts w:hint="default"/>
          <w:lang w:val="en-CA"/>
        </w:rPr>
      </w:pPr>
    </w:p>
    <w:p>
      <w:pPr>
        <w:rPr>
          <w:rFonts w:hint="default"/>
          <w:lang w:val="en-CA"/>
        </w:rPr>
      </w:pPr>
      <w:r>
        <w:rPr>
          <w:rFonts w:hint="default"/>
          <w:lang w:val="en-CA"/>
        </w:rPr>
        <w:t>Any collection of related information (eg: phone book)</w:t>
      </w:r>
    </w:p>
    <w:p>
      <w:pPr>
        <w:rPr>
          <w:rFonts w:hint="default"/>
          <w:lang w:val="en-CA"/>
        </w:rPr>
      </w:pPr>
    </w:p>
    <w:p>
      <w:pPr>
        <w:rPr>
          <w:rFonts w:hint="default"/>
          <w:lang w:val="en-CA"/>
        </w:rPr>
      </w:pPr>
      <w:r>
        <w:rPr>
          <w:rFonts w:hint="default"/>
          <w:lang w:val="en-CA"/>
        </w:rPr>
        <w:t>Databases can be stored in different ways (eg: on paper, on a computer, in your mind, power point, comments section)</w:t>
      </w:r>
    </w:p>
    <w:p>
      <w:pPr>
        <w:rPr>
          <w:rFonts w:hint="default"/>
          <w:lang w:val="en-CA"/>
        </w:rPr>
      </w:pPr>
    </w:p>
    <w:p>
      <w:pPr>
        <w:rPr>
          <w:rFonts w:hint="default"/>
          <w:lang w:val="en-CA"/>
        </w:rPr>
      </w:pPr>
      <w:r>
        <w:rPr>
          <w:rFonts w:hint="default"/>
          <w:lang w:val="en-CA"/>
        </w:rPr>
        <w:t>All organizations use data that they collect from the business. However, the data isn't very meaningful until it has been transformed into information.</w:t>
      </w:r>
      <w:r>
        <w:rPr>
          <w:rFonts w:hint="default"/>
          <w:b/>
          <w:bCs/>
          <w:lang w:val="en-CA"/>
        </w:rPr>
        <w:t xml:space="preserve"> Information</w:t>
      </w:r>
      <w:r>
        <w:rPr>
          <w:rFonts w:hint="default"/>
          <w:lang w:val="en-CA"/>
        </w:rPr>
        <w:t xml:space="preserve"> is organizing the data into a format that someone can analyze to create reports that can be used to make decisions.</w:t>
      </w:r>
    </w:p>
    <w:p>
      <w:pPr>
        <w:rPr>
          <w:rFonts w:hint="default"/>
          <w:lang w:val="en-CA"/>
        </w:rPr>
      </w:pPr>
    </w:p>
    <w:p>
      <w:pPr>
        <w:rPr>
          <w:rFonts w:hint="default"/>
          <w:lang w:val="en-CA"/>
        </w:rPr>
      </w:pPr>
      <w:r>
        <w:rPr>
          <w:rFonts w:hint="default"/>
          <w:lang w:val="en-CA"/>
        </w:rPr>
        <w:t xml:space="preserve"> A printed phone book or library card catalog can be considered a paper database.</w:t>
      </w:r>
    </w:p>
    <w:p>
      <w:pPr>
        <w:rPr>
          <w:rFonts w:hint="default"/>
          <w:lang w:val="en-CA"/>
        </w:rPr>
      </w:pPr>
    </w:p>
    <w:p>
      <w:pPr>
        <w:rPr>
          <w:rFonts w:hint="default"/>
          <w:lang w:val="en-CA"/>
        </w:rPr>
      </w:pPr>
      <w:r>
        <w:rPr>
          <w:rFonts w:hint="default"/>
          <w:lang w:val="en-CA"/>
        </w:rPr>
        <w:t>DBMS (Database Management Systems)</w:t>
      </w:r>
    </w:p>
    <w:p>
      <w:pPr>
        <w:rPr>
          <w:rFonts w:hint="default"/>
          <w:lang w:val="en-CA"/>
        </w:rPr>
      </w:pPr>
    </w:p>
    <w:p>
      <w:pPr>
        <w:rPr>
          <w:rFonts w:hint="default"/>
          <w:lang w:val="en-CA"/>
        </w:rPr>
      </w:pPr>
      <w:r>
        <w:rPr>
          <w:rFonts w:hint="default"/>
          <w:lang w:val="en-CA"/>
        </w:rPr>
        <w:t>Special software program that helps users create and maintain a database</w:t>
      </w:r>
    </w:p>
    <w:p>
      <w:pPr>
        <w:rPr>
          <w:rFonts w:hint="default"/>
          <w:lang w:val="en-CA"/>
        </w:rPr>
      </w:pPr>
      <w:r>
        <w:rPr>
          <w:rFonts w:hint="default"/>
          <w:lang w:val="en-CA"/>
        </w:rPr>
        <w:t>The software that handles the storage, retrieval, and updating of the data in the computer system.</w:t>
      </w:r>
    </w:p>
    <w:p>
      <w:pPr>
        <w:rPr>
          <w:rFonts w:hint="default"/>
          <w:lang w:val="en-CA"/>
        </w:rPr>
      </w:pPr>
    </w:p>
    <w:p>
      <w:pPr>
        <w:numPr>
          <w:ilvl w:val="0"/>
          <w:numId w:val="11"/>
        </w:numPr>
        <w:rPr>
          <w:rFonts w:hint="default"/>
          <w:lang w:val="en-CA"/>
        </w:rPr>
      </w:pPr>
      <w:r>
        <w:rPr>
          <w:rFonts w:hint="default"/>
          <w:lang w:val="en-CA"/>
        </w:rPr>
        <w:t>Makes it easy to manage large amounts of information</w:t>
      </w:r>
    </w:p>
    <w:p>
      <w:pPr>
        <w:numPr>
          <w:ilvl w:val="0"/>
          <w:numId w:val="11"/>
        </w:numPr>
        <w:rPr>
          <w:rFonts w:hint="default"/>
          <w:lang w:val="en-CA"/>
        </w:rPr>
      </w:pPr>
      <w:r>
        <w:rPr>
          <w:rFonts w:hint="default"/>
          <w:lang w:val="en-CA"/>
        </w:rPr>
        <w:t>Handles Security</w:t>
      </w:r>
    </w:p>
    <w:p>
      <w:pPr>
        <w:numPr>
          <w:ilvl w:val="0"/>
          <w:numId w:val="11"/>
        </w:numPr>
        <w:rPr>
          <w:rFonts w:hint="default"/>
          <w:lang w:val="en-CA"/>
        </w:rPr>
      </w:pPr>
      <w:r>
        <w:rPr>
          <w:rFonts w:hint="default"/>
          <w:lang w:val="en-CA"/>
        </w:rPr>
        <w:t>Backups</w:t>
      </w:r>
    </w:p>
    <w:p>
      <w:pPr>
        <w:numPr>
          <w:ilvl w:val="0"/>
          <w:numId w:val="11"/>
        </w:numPr>
        <w:rPr>
          <w:rFonts w:hint="default"/>
          <w:lang w:val="en-CA"/>
        </w:rPr>
      </w:pPr>
      <w:r>
        <w:rPr>
          <w:rFonts w:hint="default"/>
          <w:lang w:val="en-CA"/>
        </w:rPr>
        <w:t>Importing/exporting data</w:t>
      </w:r>
    </w:p>
    <w:p>
      <w:pPr>
        <w:numPr>
          <w:ilvl w:val="0"/>
          <w:numId w:val="11"/>
        </w:numPr>
        <w:rPr>
          <w:rFonts w:hint="default"/>
          <w:lang w:val="en-CA"/>
        </w:rPr>
      </w:pPr>
      <w:r>
        <w:rPr>
          <w:rFonts w:hint="default"/>
          <w:lang w:val="en-CA"/>
        </w:rPr>
        <w:t>Concurrency</w:t>
      </w:r>
    </w:p>
    <w:p>
      <w:pPr>
        <w:numPr>
          <w:ilvl w:val="0"/>
          <w:numId w:val="11"/>
        </w:numPr>
        <w:rPr>
          <w:rFonts w:hint="default"/>
          <w:lang w:val="en-CA"/>
        </w:rPr>
      </w:pPr>
      <w:r>
        <w:rPr>
          <w:rFonts w:hint="default"/>
          <w:lang w:val="en-CA"/>
        </w:rPr>
        <w:t>Interacts with software applications</w:t>
      </w:r>
    </w:p>
    <w:p>
      <w:pPr>
        <w:numPr>
          <w:ilvl w:val="0"/>
          <w:numId w:val="12"/>
        </w:numPr>
        <w:tabs>
          <w:tab w:val="clear" w:pos="420"/>
        </w:tabs>
        <w:ind w:left="420" w:leftChars="0" w:hanging="420" w:firstLineChars="0"/>
        <w:rPr>
          <w:rFonts w:hint="default"/>
          <w:lang w:val="en-CA"/>
        </w:rPr>
      </w:pPr>
      <w:r>
        <w:rPr>
          <w:rFonts w:hint="default"/>
          <w:lang w:val="en-CA"/>
        </w:rPr>
        <w:t>Programming languages</w:t>
      </w:r>
    </w:p>
    <w:p>
      <w:pPr>
        <w:numPr>
          <w:ilvl w:val="0"/>
          <w:numId w:val="0"/>
        </w:numPr>
        <w:rPr>
          <w:rFonts w:hint="default"/>
          <w:lang w:val="en-CA"/>
        </w:rPr>
      </w:pPr>
    </w:p>
    <w:p>
      <w:pPr>
        <w:numPr>
          <w:ilvl w:val="0"/>
          <w:numId w:val="0"/>
        </w:numPr>
        <w:rPr>
          <w:rFonts w:hint="default"/>
          <w:lang w:val="en-CA"/>
        </w:rPr>
      </w:pPr>
      <w:r>
        <w:rPr>
          <w:rFonts w:hint="default"/>
          <w:lang w:val="en-CA"/>
        </w:rPr>
        <w:t>DBMS is the software application used to create, read, update and deleting the information from the database.</w:t>
      </w:r>
    </w:p>
    <w:p>
      <w:pPr>
        <w:numPr>
          <w:ilvl w:val="0"/>
          <w:numId w:val="0"/>
        </w:numPr>
        <w:rPr>
          <w:rFonts w:hint="default"/>
          <w:lang w:val="en-CA"/>
        </w:rPr>
      </w:pPr>
    </w:p>
    <w:p>
      <w:pPr>
        <w:numPr>
          <w:ilvl w:val="0"/>
          <w:numId w:val="0"/>
        </w:numPr>
        <w:rPr>
          <w:rFonts w:hint="default"/>
          <w:lang w:val="en-CA"/>
        </w:rPr>
      </w:pPr>
      <w:r>
        <w:rPr>
          <w:rFonts w:hint="default"/>
          <w:lang w:val="en-CA"/>
        </w:rPr>
        <w:t>C-Create</w:t>
      </w:r>
    </w:p>
    <w:p>
      <w:pPr>
        <w:numPr>
          <w:ilvl w:val="0"/>
          <w:numId w:val="0"/>
        </w:numPr>
        <w:rPr>
          <w:rFonts w:hint="default"/>
          <w:lang w:val="en-CA"/>
        </w:rPr>
      </w:pPr>
      <w:r>
        <w:rPr>
          <w:rFonts w:hint="default"/>
          <w:lang w:val="en-CA"/>
        </w:rPr>
        <w:t>R-Read</w:t>
      </w:r>
    </w:p>
    <w:p>
      <w:pPr>
        <w:numPr>
          <w:ilvl w:val="0"/>
          <w:numId w:val="0"/>
        </w:numPr>
        <w:rPr>
          <w:rFonts w:hint="default"/>
          <w:lang w:val="en-CA"/>
        </w:rPr>
      </w:pPr>
      <w:r>
        <w:rPr>
          <w:rFonts w:hint="default"/>
          <w:lang w:val="en-CA"/>
        </w:rPr>
        <w:t>U-Update</w:t>
      </w:r>
      <w:r>
        <w:rPr>
          <w:rFonts w:hint="default"/>
          <w:lang w:val="en-CA"/>
        </w:rPr>
        <w:br w:type="textWrapping"/>
      </w:r>
      <w:r>
        <w:rPr>
          <w:rFonts w:hint="default"/>
          <w:lang w:val="en-CA"/>
        </w:rPr>
        <w:t>D-Delete</w:t>
      </w:r>
    </w:p>
    <w:p>
      <w:pPr>
        <w:numPr>
          <w:ilvl w:val="0"/>
          <w:numId w:val="0"/>
        </w:numPr>
        <w:rPr>
          <w:rFonts w:hint="default"/>
          <w:lang w:val="en-CA"/>
        </w:rPr>
      </w:pPr>
    </w:p>
    <w:p>
      <w:pPr>
        <w:numPr>
          <w:ilvl w:val="0"/>
          <w:numId w:val="0"/>
        </w:numPr>
        <w:rPr>
          <w:rFonts w:hint="default"/>
          <w:lang w:val="en-CA"/>
        </w:rPr>
      </w:pPr>
      <w:r>
        <w:rPr>
          <w:rFonts w:hint="default"/>
          <w:lang w:val="en-CA"/>
        </w:rPr>
        <w:t>Two types of Databases:</w:t>
      </w:r>
    </w:p>
    <w:p>
      <w:pPr>
        <w:numPr>
          <w:ilvl w:val="0"/>
          <w:numId w:val="13"/>
        </w:numPr>
        <w:rPr>
          <w:rFonts w:hint="default"/>
          <w:lang w:val="en-CA"/>
        </w:rPr>
      </w:pPr>
      <w:r>
        <w:rPr>
          <w:rFonts w:hint="default"/>
          <w:lang w:val="en-CA"/>
        </w:rPr>
        <w:t>Relational Databases:</w:t>
      </w:r>
    </w:p>
    <w:p>
      <w:pPr>
        <w:numPr>
          <w:ilvl w:val="0"/>
          <w:numId w:val="0"/>
        </w:numPr>
        <w:rPr>
          <w:rFonts w:hint="default"/>
          <w:lang w:val="en-CA"/>
        </w:rPr>
      </w:pPr>
      <w:r>
        <w:rPr>
          <w:rFonts w:hint="default"/>
          <w:lang w:val="en-CA"/>
        </w:rPr>
        <w:t>The relational database model was first introduced in 1969-1970.</w:t>
      </w:r>
    </w:p>
    <w:p>
      <w:pPr>
        <w:numPr>
          <w:ilvl w:val="0"/>
          <w:numId w:val="0"/>
        </w:numPr>
        <w:rPr>
          <w:rFonts w:hint="default"/>
          <w:lang w:val="en-CA"/>
        </w:rPr>
      </w:pPr>
      <w:r>
        <w:rPr>
          <w:rFonts w:hint="default"/>
          <w:lang w:val="en-CA"/>
        </w:rPr>
        <w:t xml:space="preserve"> A database where the data is stored in a table format with rows and columns. Each table is related to another table through a primary key.</w:t>
      </w:r>
    </w:p>
    <w:p>
      <w:pPr>
        <w:numPr>
          <w:ilvl w:val="0"/>
          <w:numId w:val="0"/>
        </w:numPr>
        <w:rPr>
          <w:rFonts w:hint="default"/>
          <w:lang w:val="en-CA"/>
        </w:rPr>
      </w:pPr>
      <w:r>
        <w:rPr>
          <w:rFonts w:hint="default"/>
          <w:lang w:val="en-CA"/>
        </w:rPr>
        <w:t xml:space="preserve"> Organize data into one or more tables</w:t>
      </w:r>
    </w:p>
    <w:p>
      <w:pPr>
        <w:numPr>
          <w:ilvl w:val="0"/>
          <w:numId w:val="14"/>
        </w:numPr>
        <w:tabs>
          <w:tab w:val="clear" w:pos="420"/>
        </w:tabs>
        <w:ind w:left="420" w:leftChars="0" w:hanging="420" w:firstLineChars="0"/>
        <w:rPr>
          <w:rFonts w:hint="default"/>
          <w:lang w:val="en-CA"/>
        </w:rPr>
      </w:pPr>
      <w:r>
        <w:rPr>
          <w:rFonts w:hint="default"/>
          <w:lang w:val="en-CA"/>
        </w:rPr>
        <w:t>Each table has columns and rows</w:t>
      </w:r>
    </w:p>
    <w:p>
      <w:pPr>
        <w:numPr>
          <w:ilvl w:val="0"/>
          <w:numId w:val="14"/>
        </w:numPr>
        <w:tabs>
          <w:tab w:val="clear" w:pos="420"/>
        </w:tabs>
        <w:ind w:left="420" w:leftChars="0" w:hanging="420" w:firstLineChars="0"/>
        <w:rPr>
          <w:rFonts w:hint="default"/>
          <w:lang w:val="en-CA"/>
        </w:rPr>
      </w:pPr>
      <w:r>
        <w:rPr>
          <w:rFonts w:hint="default"/>
          <w:lang w:val="en-CA"/>
        </w:rPr>
        <w:t xml:space="preserve">A unique key identifies each row </w:t>
      </w:r>
    </w:p>
    <w:p>
      <w:pPr>
        <w:numPr>
          <w:ilvl w:val="0"/>
          <w:numId w:val="14"/>
        </w:numPr>
        <w:tabs>
          <w:tab w:val="clear" w:pos="420"/>
        </w:tabs>
        <w:ind w:left="420" w:leftChars="0" w:hanging="420" w:firstLineChars="0"/>
        <w:rPr>
          <w:rFonts w:hint="default"/>
          <w:lang w:val="en-CA"/>
        </w:rPr>
      </w:pPr>
      <w:r>
        <w:rPr>
          <w:rFonts w:hint="default"/>
          <w:lang w:val="en-CA"/>
        </w:rPr>
        <w:t>(like an excel sheet that has rows and columns)</w:t>
      </w:r>
    </w:p>
    <w:p>
      <w:pPr>
        <w:numPr>
          <w:ilvl w:val="0"/>
          <w:numId w:val="0"/>
        </w:numPr>
        <w:ind w:leftChars="0"/>
        <w:rPr>
          <w:rFonts w:hint="default"/>
          <w:lang w:val="en-CA"/>
        </w:rPr>
      </w:pPr>
    </w:p>
    <w:p>
      <w:pPr>
        <w:numPr>
          <w:ilvl w:val="0"/>
          <w:numId w:val="0"/>
        </w:numPr>
        <w:rPr>
          <w:rFonts w:hint="default"/>
          <w:lang w:val="en-CA"/>
        </w:rPr>
      </w:pPr>
      <w:r>
        <w:rPr>
          <w:rFonts w:hint="default"/>
          <w:lang w:val="en-CA"/>
        </w:rPr>
        <w:t>Data Integrity: The assurance of the accuracy and consistency of the data.</w:t>
      </w:r>
    </w:p>
    <w:p>
      <w:pPr>
        <w:numPr>
          <w:ilvl w:val="0"/>
          <w:numId w:val="0"/>
        </w:numPr>
        <w:rPr>
          <w:rFonts w:hint="default"/>
          <w:lang w:val="en-CA"/>
        </w:rPr>
      </w:pPr>
    </w:p>
    <w:p>
      <w:pPr>
        <w:numPr>
          <w:ilvl w:val="0"/>
          <w:numId w:val="0"/>
        </w:numPr>
        <w:rPr>
          <w:rFonts w:hint="default"/>
          <w:lang w:val="en-CA"/>
        </w:rPr>
      </w:pPr>
      <w:r>
        <w:rPr>
          <w:rFonts w:hint="default"/>
          <w:lang w:val="en-CA"/>
        </w:rPr>
        <w:t>Data Redundancy: Data that is duplicated in the database. This should be minimized by the design of the tables.</w:t>
      </w:r>
    </w:p>
    <w:p>
      <w:pPr>
        <w:numPr>
          <w:ilvl w:val="0"/>
          <w:numId w:val="0"/>
        </w:numPr>
        <w:rPr>
          <w:rFonts w:hint="default"/>
          <w:lang w:val="en-CA"/>
        </w:rPr>
      </w:pPr>
    </w:p>
    <w:p>
      <w:pPr>
        <w:numPr>
          <w:ilvl w:val="0"/>
          <w:numId w:val="0"/>
        </w:numPr>
        <w:rPr>
          <w:rFonts w:hint="default"/>
          <w:lang w:val="en-CA"/>
        </w:rPr>
      </w:pPr>
      <w:r>
        <w:rPr>
          <w:rFonts w:hint="default"/>
          <w:lang w:val="en-CA"/>
        </w:rPr>
        <w:t>Foreign Key (FK): The FOREIGN KEY is a key that is used to connect two tables. The FOREIGN KEY is a column or columns in one table that refers to the PRIMARY KEY column in another table.</w:t>
      </w:r>
    </w:p>
    <w:p>
      <w:pPr>
        <w:numPr>
          <w:ilvl w:val="0"/>
          <w:numId w:val="0"/>
        </w:numPr>
        <w:rPr>
          <w:rFonts w:hint="default"/>
          <w:lang w:val="en-CA"/>
        </w:rPr>
      </w:pPr>
    </w:p>
    <w:p>
      <w:pPr>
        <w:numPr>
          <w:ilvl w:val="0"/>
          <w:numId w:val="0"/>
        </w:numPr>
        <w:rPr>
          <w:rFonts w:hint="default"/>
          <w:lang w:val="en-CA"/>
        </w:rPr>
      </w:pPr>
      <w:r>
        <w:rPr>
          <w:rFonts w:hint="default"/>
          <w:lang w:val="en-CA"/>
        </w:rPr>
        <w:t>Primary Key (PK): The primary key is a column or columns that uniquely identifies each row in the table. It cannot be left blank.</w:t>
      </w:r>
    </w:p>
    <w:p>
      <w:pPr>
        <w:numPr>
          <w:ilvl w:val="0"/>
          <w:numId w:val="0"/>
        </w:numPr>
        <w:rPr>
          <w:rFonts w:hint="default"/>
          <w:lang w:val="en-CA"/>
        </w:rPr>
      </w:pPr>
    </w:p>
    <w:p>
      <w:pPr>
        <w:numPr>
          <w:ilvl w:val="0"/>
          <w:numId w:val="0"/>
        </w:numPr>
        <w:rPr>
          <w:rFonts w:hint="default"/>
          <w:lang w:val="en-CA"/>
        </w:rPr>
      </w:pPr>
      <w:r>
        <w:rPr>
          <w:rFonts w:hint="default"/>
          <w:lang w:val="en-CA"/>
        </w:rPr>
        <w:t>Record: A row in a database table. It is a collection of data fields about one item.</w:t>
      </w:r>
    </w:p>
    <w:p>
      <w:pPr>
        <w:numPr>
          <w:ilvl w:val="0"/>
          <w:numId w:val="0"/>
        </w:numPr>
        <w:rPr>
          <w:rFonts w:hint="default"/>
          <w:lang w:val="en-CA"/>
        </w:rPr>
      </w:pPr>
    </w:p>
    <w:p>
      <w:pPr>
        <w:numPr>
          <w:ilvl w:val="0"/>
          <w:numId w:val="0"/>
        </w:numPr>
      </w:pPr>
      <w:r>
        <w:drawing>
          <wp:inline distT="0" distB="0" distL="114300" distR="114300">
            <wp:extent cx="5269230" cy="1600200"/>
            <wp:effectExtent l="0" t="0" r="762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5269230" cy="1600200"/>
                    </a:xfrm>
                    <a:prstGeom prst="rect">
                      <a:avLst/>
                    </a:prstGeom>
                    <a:noFill/>
                    <a:ln>
                      <a:noFill/>
                    </a:ln>
                  </pic:spPr>
                </pic:pic>
              </a:graphicData>
            </a:graphic>
          </wp:inline>
        </w:drawing>
      </w:r>
    </w:p>
    <w:p>
      <w:pPr>
        <w:numPr>
          <w:ilvl w:val="0"/>
          <w:numId w:val="0"/>
        </w:numPr>
      </w:pPr>
    </w:p>
    <w:p>
      <w:pPr>
        <w:numPr>
          <w:ilvl w:val="0"/>
          <w:numId w:val="0"/>
        </w:numPr>
      </w:pPr>
      <w:r>
        <w:drawing>
          <wp:inline distT="0" distB="0" distL="114300" distR="114300">
            <wp:extent cx="5273040" cy="1303020"/>
            <wp:effectExtent l="0" t="0" r="3810" b="1143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5"/>
                    <a:stretch>
                      <a:fillRect/>
                    </a:stretch>
                  </pic:blipFill>
                  <pic:spPr>
                    <a:xfrm>
                      <a:off x="0" y="0"/>
                      <a:ext cx="5273040" cy="1303020"/>
                    </a:xfrm>
                    <a:prstGeom prst="rect">
                      <a:avLst/>
                    </a:prstGeom>
                    <a:noFill/>
                    <a:ln>
                      <a:noFill/>
                    </a:ln>
                  </pic:spPr>
                </pic:pic>
              </a:graphicData>
            </a:graphic>
          </wp:inline>
        </w:drawing>
      </w:r>
    </w:p>
    <w:p>
      <w:pPr>
        <w:numPr>
          <w:ilvl w:val="0"/>
          <w:numId w:val="0"/>
        </w:numPr>
      </w:pPr>
    </w:p>
    <w:p>
      <w:pPr>
        <w:numPr>
          <w:ilvl w:val="0"/>
          <w:numId w:val="0"/>
        </w:numPr>
        <w:rPr>
          <w:rFonts w:hint="default"/>
          <w:lang w:val="en-CA"/>
        </w:rPr>
      </w:pPr>
      <w:r>
        <w:rPr>
          <w:rFonts w:hint="default"/>
          <w:lang w:val="en-CA"/>
        </w:rPr>
        <w:t>A PK field is unique for each record to identify the record.</w:t>
      </w:r>
    </w:p>
    <w:p>
      <w:pPr>
        <w:numPr>
          <w:ilvl w:val="0"/>
          <w:numId w:val="0"/>
        </w:numPr>
        <w:rPr>
          <w:rFonts w:hint="default"/>
          <w:lang w:val="en-CA"/>
        </w:rPr>
      </w:pPr>
      <w:r>
        <w:rPr>
          <w:rFonts w:hint="default"/>
          <w:lang w:val="en-CA"/>
        </w:rPr>
        <w:t>A PK field cannot be left blank.</w:t>
      </w:r>
    </w:p>
    <w:p>
      <w:pPr>
        <w:numPr>
          <w:ilvl w:val="0"/>
          <w:numId w:val="0"/>
        </w:numPr>
        <w:rPr>
          <w:rFonts w:hint="default"/>
          <w:lang w:val="en-CA"/>
        </w:rPr>
      </w:pPr>
      <w:r>
        <w:rPr>
          <w:rFonts w:hint="default"/>
          <w:lang w:val="en-CA"/>
        </w:rPr>
        <w:t>The PK must be entered when the record is created.</w:t>
      </w:r>
    </w:p>
    <w:p>
      <w:pPr>
        <w:numPr>
          <w:ilvl w:val="0"/>
          <w:numId w:val="0"/>
        </w:numPr>
        <w:rPr>
          <w:rFonts w:hint="default"/>
          <w:lang w:val="en-CA"/>
        </w:rPr>
      </w:pPr>
      <w:r>
        <w:rPr>
          <w:rFonts w:hint="default"/>
          <w:lang w:val="en-CA"/>
        </w:rPr>
        <w:t>The PK cannot be changed.</w:t>
      </w:r>
    </w:p>
    <w:p>
      <w:pPr>
        <w:numPr>
          <w:ilvl w:val="0"/>
          <w:numId w:val="0"/>
        </w:numPr>
        <w:rPr>
          <w:rFonts w:hint="default"/>
          <w:lang w:val="en-CA"/>
        </w:rPr>
      </w:pPr>
    </w:p>
    <w:p>
      <w:pPr>
        <w:numPr>
          <w:ilvl w:val="0"/>
          <w:numId w:val="0"/>
        </w:numPr>
        <w:rPr>
          <w:rFonts w:hint="default"/>
          <w:lang w:val="en-CA"/>
        </w:rPr>
      </w:pPr>
      <w:r>
        <w:drawing>
          <wp:inline distT="0" distB="0" distL="114300" distR="114300">
            <wp:extent cx="5272405" cy="2152015"/>
            <wp:effectExtent l="0" t="0" r="4445" b="63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6"/>
                    <a:stretch>
                      <a:fillRect/>
                    </a:stretch>
                  </pic:blipFill>
                  <pic:spPr>
                    <a:xfrm>
                      <a:off x="0" y="0"/>
                      <a:ext cx="5272405" cy="2152015"/>
                    </a:xfrm>
                    <a:prstGeom prst="rect">
                      <a:avLst/>
                    </a:prstGeom>
                    <a:noFill/>
                    <a:ln>
                      <a:noFill/>
                    </a:ln>
                  </pic:spPr>
                </pic:pic>
              </a:graphicData>
            </a:graphic>
          </wp:inline>
        </w:drawing>
      </w:r>
    </w:p>
    <w:p>
      <w:pPr>
        <w:numPr>
          <w:ilvl w:val="0"/>
          <w:numId w:val="0"/>
        </w:numPr>
        <w:rPr>
          <w:rFonts w:hint="default"/>
          <w:lang w:val="en-CA"/>
        </w:rPr>
      </w:pPr>
    </w:p>
    <w:p>
      <w:pPr>
        <w:numPr>
          <w:ilvl w:val="0"/>
          <w:numId w:val="0"/>
        </w:numPr>
        <w:rPr>
          <w:rFonts w:hint="default"/>
          <w:lang w:val="en-CA"/>
        </w:rPr>
      </w:pPr>
      <w:r>
        <w:rPr>
          <w:rFonts w:hint="default"/>
          <w:lang w:val="en-CA"/>
        </w:rPr>
        <w:t>To create a relationship with the FKs and PKs:</w:t>
      </w:r>
    </w:p>
    <w:p>
      <w:pPr>
        <w:numPr>
          <w:ilvl w:val="0"/>
          <w:numId w:val="0"/>
        </w:numPr>
        <w:rPr>
          <w:rFonts w:hint="default"/>
          <w:lang w:val="en-CA"/>
        </w:rPr>
      </w:pPr>
      <w:r>
        <w:rPr>
          <w:rFonts w:hint="default"/>
          <w:lang w:val="en-CA"/>
        </w:rPr>
        <w:t>The FK must be the same data type as the PK.</w:t>
      </w:r>
    </w:p>
    <w:p>
      <w:pPr>
        <w:numPr>
          <w:ilvl w:val="0"/>
          <w:numId w:val="0"/>
        </w:numPr>
        <w:rPr>
          <w:rFonts w:hint="default"/>
          <w:lang w:val="en-CA"/>
        </w:rPr>
      </w:pPr>
    </w:p>
    <w:p>
      <w:pPr>
        <w:numPr>
          <w:ilvl w:val="0"/>
          <w:numId w:val="0"/>
        </w:numPr>
        <w:rPr>
          <w:rFonts w:hint="default"/>
          <w:lang w:val="en-CA"/>
        </w:rPr>
      </w:pPr>
      <w:r>
        <w:rPr>
          <w:rFonts w:hint="default"/>
          <w:lang w:val="en-CA"/>
        </w:rPr>
        <w:t>Some RDBMS platforms are:</w:t>
      </w:r>
    </w:p>
    <w:p>
      <w:pPr>
        <w:numPr>
          <w:ilvl w:val="0"/>
          <w:numId w:val="0"/>
        </w:numPr>
        <w:rPr>
          <w:rFonts w:hint="default"/>
          <w:lang w:val="en-CA"/>
        </w:rPr>
      </w:pPr>
    </w:p>
    <w:p>
      <w:pPr>
        <w:numPr>
          <w:ilvl w:val="0"/>
          <w:numId w:val="0"/>
        </w:numPr>
        <w:rPr>
          <w:rFonts w:hint="default"/>
          <w:lang w:val="en-CA"/>
        </w:rPr>
      </w:pPr>
      <w:r>
        <w:rPr>
          <w:rFonts w:hint="default"/>
          <w:lang w:val="en-CA"/>
        </w:rPr>
        <w:t>MySQL</w:t>
      </w:r>
    </w:p>
    <w:p>
      <w:pPr>
        <w:numPr>
          <w:ilvl w:val="0"/>
          <w:numId w:val="0"/>
        </w:numPr>
        <w:rPr>
          <w:rFonts w:hint="default"/>
          <w:lang w:val="en-CA"/>
        </w:rPr>
      </w:pPr>
      <w:r>
        <w:rPr>
          <w:rFonts w:hint="default"/>
          <w:lang w:val="en-CA"/>
        </w:rPr>
        <w:t>Microsoft SQL Server</w:t>
      </w:r>
    </w:p>
    <w:p>
      <w:pPr>
        <w:numPr>
          <w:ilvl w:val="0"/>
          <w:numId w:val="0"/>
        </w:numPr>
        <w:rPr>
          <w:rFonts w:hint="default"/>
          <w:lang w:val="en-CA"/>
        </w:rPr>
      </w:pPr>
      <w:r>
        <w:rPr>
          <w:rFonts w:hint="default"/>
          <w:lang w:val="en-CA"/>
        </w:rPr>
        <w:t>Oracle</w:t>
      </w:r>
    </w:p>
    <w:p>
      <w:pPr>
        <w:numPr>
          <w:ilvl w:val="0"/>
          <w:numId w:val="0"/>
        </w:numPr>
        <w:rPr>
          <w:rFonts w:hint="default"/>
          <w:lang w:val="en-CA"/>
        </w:rPr>
      </w:pPr>
      <w:r>
        <w:rPr>
          <w:rFonts w:hint="default"/>
          <w:lang w:val="en-CA"/>
        </w:rPr>
        <w:t>IBM Db2</w:t>
      </w:r>
    </w:p>
    <w:p>
      <w:pPr>
        <w:numPr>
          <w:ilvl w:val="0"/>
          <w:numId w:val="0"/>
        </w:numPr>
        <w:rPr>
          <w:rFonts w:hint="default"/>
          <w:lang w:val="en-CA"/>
        </w:rPr>
      </w:pPr>
      <w:r>
        <w:rPr>
          <w:rFonts w:hint="default"/>
          <w:lang w:val="en-CA"/>
        </w:rPr>
        <w:t>PostgreSQL</w:t>
      </w:r>
    </w:p>
    <w:p>
      <w:pPr>
        <w:numPr>
          <w:ilvl w:val="0"/>
          <w:numId w:val="0"/>
        </w:numPr>
        <w:rPr>
          <w:rFonts w:hint="default"/>
          <w:lang w:val="en-CA"/>
        </w:rPr>
      </w:pPr>
      <w:r>
        <w:rPr>
          <w:rFonts w:hint="default"/>
          <w:lang w:val="en-CA"/>
        </w:rPr>
        <w:t>SQLite</w:t>
      </w:r>
    </w:p>
    <w:p>
      <w:pPr>
        <w:numPr>
          <w:ilvl w:val="0"/>
          <w:numId w:val="0"/>
        </w:numPr>
        <w:rPr>
          <w:rFonts w:hint="default"/>
          <w:lang w:val="en-CA"/>
        </w:rPr>
      </w:pPr>
    </w:p>
    <w:p>
      <w:pPr>
        <w:numPr>
          <w:ilvl w:val="0"/>
          <w:numId w:val="0"/>
        </w:numPr>
        <w:rPr>
          <w:rFonts w:hint="default"/>
          <w:lang w:val="en-CA"/>
        </w:rPr>
      </w:pPr>
    </w:p>
    <w:p>
      <w:pPr>
        <w:numPr>
          <w:ilvl w:val="0"/>
          <w:numId w:val="13"/>
        </w:numPr>
        <w:ind w:left="0" w:leftChars="0" w:firstLine="0" w:firstLineChars="0"/>
        <w:rPr>
          <w:rFonts w:hint="default"/>
          <w:lang w:val="en-CA"/>
        </w:rPr>
      </w:pPr>
      <w:r>
        <w:rPr>
          <w:rFonts w:hint="default"/>
          <w:lang w:val="en-CA"/>
        </w:rPr>
        <w:t>Non-Relational Databases(noSQL)--General category that is not relational</w:t>
      </w:r>
    </w:p>
    <w:p>
      <w:pPr>
        <w:numPr>
          <w:ilvl w:val="0"/>
          <w:numId w:val="0"/>
        </w:numPr>
        <w:ind w:leftChars="0"/>
        <w:rPr>
          <w:rFonts w:hint="default"/>
          <w:lang w:val="en-CA"/>
        </w:rPr>
      </w:pPr>
      <w:r>
        <w:rPr>
          <w:rFonts w:hint="default"/>
          <w:lang w:val="en-CA"/>
        </w:rPr>
        <w:t>Organize data is anything but a traditional table</w:t>
      </w:r>
    </w:p>
    <w:p>
      <w:pPr>
        <w:numPr>
          <w:ilvl w:val="0"/>
          <w:numId w:val="15"/>
        </w:numPr>
        <w:tabs>
          <w:tab w:val="clear" w:pos="420"/>
        </w:tabs>
        <w:ind w:left="420" w:leftChars="0" w:hanging="420" w:firstLineChars="0"/>
        <w:rPr>
          <w:rFonts w:hint="default"/>
          <w:lang w:val="en-CA"/>
        </w:rPr>
      </w:pPr>
      <w:r>
        <w:rPr>
          <w:rFonts w:hint="default"/>
          <w:lang w:val="en-CA"/>
        </w:rPr>
        <w:t>Key-value pairs</w:t>
      </w:r>
    </w:p>
    <w:p>
      <w:pPr>
        <w:numPr>
          <w:ilvl w:val="0"/>
          <w:numId w:val="15"/>
        </w:numPr>
        <w:tabs>
          <w:tab w:val="clear" w:pos="420"/>
        </w:tabs>
        <w:ind w:left="420" w:leftChars="0" w:hanging="420" w:firstLineChars="0"/>
        <w:rPr>
          <w:rFonts w:hint="default"/>
          <w:lang w:val="en-CA"/>
        </w:rPr>
      </w:pPr>
      <w:r>
        <w:rPr>
          <w:rFonts w:hint="default"/>
          <w:lang w:val="en-CA"/>
        </w:rPr>
        <w:t>Documents (JSON, XML, etc)</w:t>
      </w:r>
    </w:p>
    <w:p>
      <w:pPr>
        <w:numPr>
          <w:ilvl w:val="0"/>
          <w:numId w:val="15"/>
        </w:numPr>
        <w:tabs>
          <w:tab w:val="clear" w:pos="420"/>
        </w:tabs>
        <w:ind w:left="420" w:leftChars="0" w:hanging="420" w:firstLineChars="0"/>
        <w:rPr>
          <w:rFonts w:hint="default"/>
          <w:lang w:val="en-CA"/>
        </w:rPr>
      </w:pPr>
      <w:r>
        <w:rPr>
          <w:rFonts w:hint="default"/>
          <w:lang w:val="en-CA"/>
        </w:rPr>
        <w:t>Graphs</w:t>
      </w:r>
    </w:p>
    <w:p>
      <w:pPr>
        <w:numPr>
          <w:ilvl w:val="0"/>
          <w:numId w:val="15"/>
        </w:numPr>
        <w:tabs>
          <w:tab w:val="clear" w:pos="420"/>
        </w:tabs>
        <w:ind w:left="420" w:leftChars="0" w:hanging="420" w:firstLineChars="0"/>
        <w:rPr>
          <w:rFonts w:hint="default"/>
          <w:lang w:val="en-CA"/>
        </w:rPr>
      </w:pPr>
      <w:r>
        <w:rPr>
          <w:rFonts w:hint="default"/>
          <w:lang w:val="en-CA"/>
        </w:rPr>
        <w:t>Flexible Tables</w:t>
      </w:r>
    </w:p>
    <w:p>
      <w:pPr>
        <w:numPr>
          <w:ilvl w:val="0"/>
          <w:numId w:val="0"/>
        </w:numPr>
        <w:rPr>
          <w:rFonts w:hint="default"/>
          <w:lang w:val="en-CA"/>
        </w:rPr>
      </w:pPr>
    </w:p>
    <w:p>
      <w:pPr>
        <w:numPr>
          <w:ilvl w:val="0"/>
          <w:numId w:val="0"/>
        </w:numPr>
        <w:rPr>
          <w:rFonts w:hint="default"/>
          <w:lang w:val="en-CA"/>
        </w:rPr>
      </w:pPr>
      <w:r>
        <w:rPr>
          <w:rFonts w:hint="default"/>
          <w:lang w:val="en-CA"/>
        </w:rPr>
        <w:t>RDMS(Relational Database management Systems)</w:t>
      </w:r>
    </w:p>
    <w:p>
      <w:pPr>
        <w:numPr>
          <w:ilvl w:val="0"/>
          <w:numId w:val="16"/>
        </w:numPr>
        <w:tabs>
          <w:tab w:val="clear" w:pos="420"/>
        </w:tabs>
        <w:ind w:left="420" w:leftChars="0" w:hanging="420" w:firstLineChars="0"/>
        <w:rPr>
          <w:rFonts w:hint="default"/>
          <w:lang w:val="en-CA"/>
        </w:rPr>
      </w:pPr>
      <w:r>
        <w:rPr>
          <w:rFonts w:hint="default"/>
          <w:lang w:val="en-CA"/>
        </w:rPr>
        <w:t>Help users create and maintain a relational database (eg: mySQL, Oracle, postgreSQL, mariaDB)</w:t>
      </w:r>
    </w:p>
    <w:p>
      <w:pPr>
        <w:numPr>
          <w:ilvl w:val="0"/>
          <w:numId w:val="0"/>
        </w:numPr>
        <w:rPr>
          <w:rFonts w:hint="default"/>
          <w:lang w:val="en-CA"/>
        </w:rPr>
      </w:pPr>
      <w:r>
        <w:rPr>
          <w:rFonts w:hint="default"/>
          <w:lang w:val="en-CA"/>
        </w:rPr>
        <w:t>Structured Query languages--used to interact with relational databases</w:t>
      </w:r>
    </w:p>
    <w:p>
      <w:pPr>
        <w:numPr>
          <w:ilvl w:val="0"/>
          <w:numId w:val="17"/>
        </w:numPr>
        <w:tabs>
          <w:tab w:val="clear" w:pos="420"/>
        </w:tabs>
        <w:ind w:left="420" w:leftChars="0" w:hanging="420" w:firstLineChars="0"/>
        <w:rPr>
          <w:rFonts w:hint="default"/>
          <w:lang w:val="en-CA"/>
        </w:rPr>
      </w:pPr>
      <w:r>
        <w:rPr>
          <w:rFonts w:hint="default"/>
          <w:lang w:val="en-CA"/>
        </w:rPr>
        <w:t>Used to perform CRUD operations as well as other administrative tasks (user management, security, backup)</w:t>
      </w:r>
    </w:p>
    <w:p>
      <w:pPr>
        <w:numPr>
          <w:ilvl w:val="1"/>
          <w:numId w:val="16"/>
        </w:numPr>
        <w:tabs>
          <w:tab w:val="clear" w:pos="840"/>
        </w:tabs>
        <w:ind w:left="840" w:leftChars="0" w:hanging="420" w:firstLineChars="0"/>
        <w:rPr>
          <w:rFonts w:hint="default"/>
          <w:lang w:val="en-CA"/>
        </w:rPr>
      </w:pPr>
      <w:r>
        <w:rPr>
          <w:rFonts w:hint="default"/>
          <w:lang w:val="en-CA"/>
        </w:rPr>
        <w:t>Used to define tables and structures</w:t>
      </w:r>
    </w:p>
    <w:p>
      <w:pPr>
        <w:numPr>
          <w:ilvl w:val="1"/>
          <w:numId w:val="16"/>
        </w:numPr>
        <w:tabs>
          <w:tab w:val="clear" w:pos="840"/>
        </w:tabs>
        <w:ind w:left="840" w:leftChars="0" w:hanging="420" w:firstLineChars="0"/>
        <w:rPr>
          <w:rFonts w:hint="default"/>
          <w:lang w:val="en-CA"/>
        </w:rPr>
      </w:pPr>
      <w:r>
        <w:rPr>
          <w:rFonts w:hint="default"/>
          <w:lang w:val="en-CA"/>
        </w:rPr>
        <w:t>SQL code used on one RDBMS is not always portable to another without modification</w:t>
      </w:r>
    </w:p>
    <w:p>
      <w:pPr>
        <w:numPr>
          <w:ilvl w:val="0"/>
          <w:numId w:val="0"/>
        </w:numPr>
        <w:rPr>
          <w:rFonts w:hint="default"/>
          <w:lang w:val="en-CA"/>
        </w:rPr>
      </w:pPr>
      <w:r>
        <w:rPr>
          <w:rFonts w:hint="default"/>
          <w:lang w:val="en-CA"/>
        </w:rPr>
        <w:t>Non-relational Database management Systems(NRDBMS)</w:t>
      </w:r>
    </w:p>
    <w:p>
      <w:pPr>
        <w:numPr>
          <w:ilvl w:val="0"/>
          <w:numId w:val="18"/>
        </w:numPr>
        <w:tabs>
          <w:tab w:val="clear" w:pos="420"/>
        </w:tabs>
        <w:ind w:left="420" w:leftChars="0" w:hanging="420" w:firstLineChars="0"/>
        <w:rPr>
          <w:rFonts w:hint="default"/>
          <w:lang w:val="en-CA"/>
        </w:rPr>
      </w:pPr>
      <w:r>
        <w:rPr>
          <w:rFonts w:hint="default"/>
          <w:lang w:val="en-CA"/>
        </w:rPr>
        <w:t>Helps users create and maintain a non-relational database</w:t>
      </w:r>
    </w:p>
    <w:p>
      <w:pPr>
        <w:numPr>
          <w:ilvl w:val="1"/>
          <w:numId w:val="18"/>
        </w:numPr>
        <w:tabs>
          <w:tab w:val="clear" w:pos="840"/>
        </w:tabs>
        <w:ind w:left="840" w:leftChars="0" w:hanging="420" w:firstLineChars="0"/>
        <w:rPr>
          <w:rFonts w:hint="default"/>
          <w:lang w:val="en-CA"/>
        </w:rPr>
      </w:pPr>
      <w:r>
        <w:rPr>
          <w:rFonts w:hint="default"/>
          <w:lang w:val="en-CA"/>
        </w:rPr>
        <w:t>mongoDB, dynamoDB, apache cassandra, firebase, etc</w:t>
      </w:r>
    </w:p>
    <w:p>
      <w:pPr>
        <w:numPr>
          <w:ilvl w:val="0"/>
          <w:numId w:val="0"/>
        </w:numPr>
        <w:rPr>
          <w:rFonts w:hint="default"/>
          <w:lang w:val="en-CA"/>
        </w:rPr>
      </w:pPr>
      <w:r>
        <w:rPr>
          <w:rFonts w:hint="default"/>
          <w:lang w:val="en-CA"/>
        </w:rPr>
        <w:t>Implementation-specific</w:t>
      </w:r>
    </w:p>
    <w:p>
      <w:pPr>
        <w:numPr>
          <w:ilvl w:val="0"/>
          <w:numId w:val="19"/>
        </w:numPr>
        <w:tabs>
          <w:tab w:val="clear" w:pos="420"/>
        </w:tabs>
        <w:ind w:left="420" w:leftChars="0" w:hanging="420" w:firstLineChars="0"/>
        <w:rPr>
          <w:rFonts w:hint="default"/>
          <w:lang w:val="en-CA"/>
        </w:rPr>
      </w:pPr>
      <w:r>
        <w:rPr>
          <w:rFonts w:hint="default"/>
          <w:lang w:val="en-CA"/>
        </w:rPr>
        <w:t>Any non-relational database falls under this category, so there is no set language standard</w:t>
      </w:r>
    </w:p>
    <w:p>
      <w:pPr>
        <w:numPr>
          <w:ilvl w:val="0"/>
          <w:numId w:val="19"/>
        </w:numPr>
        <w:tabs>
          <w:tab w:val="clear" w:pos="420"/>
        </w:tabs>
        <w:ind w:left="420" w:leftChars="0" w:hanging="420" w:firstLineChars="0"/>
        <w:rPr>
          <w:rFonts w:hint="default"/>
          <w:lang w:val="en-CA"/>
        </w:rPr>
      </w:pPr>
      <w:r>
        <w:rPr>
          <w:rFonts w:hint="default"/>
          <w:lang w:val="en-CA"/>
        </w:rPr>
        <w:t>Most NRDBMS will implement their own language for performing CRUD and administrative operations on the database</w:t>
      </w:r>
    </w:p>
    <w:p>
      <w:pPr>
        <w:numPr>
          <w:ilvl w:val="0"/>
          <w:numId w:val="0"/>
        </w:numPr>
        <w:rPr>
          <w:rFonts w:hint="default"/>
          <w:lang w:val="en-CA"/>
        </w:rPr>
      </w:pPr>
      <w:r>
        <w:rPr>
          <w:rFonts w:hint="default"/>
          <w:lang w:val="en-CA"/>
        </w:rPr>
        <w:t>Database Queries:</w:t>
      </w:r>
    </w:p>
    <w:p>
      <w:pPr>
        <w:numPr>
          <w:ilvl w:val="0"/>
          <w:numId w:val="19"/>
        </w:numPr>
        <w:tabs>
          <w:tab w:val="clear" w:pos="420"/>
        </w:tabs>
        <w:ind w:left="420" w:leftChars="0" w:hanging="420" w:firstLineChars="0"/>
        <w:rPr>
          <w:rFonts w:hint="default"/>
          <w:lang w:val="en-CA"/>
        </w:rPr>
      </w:pPr>
      <w:r>
        <w:rPr>
          <w:rFonts w:hint="default"/>
          <w:lang w:val="en-CA"/>
        </w:rPr>
        <w:t>Queries are requests made to the database management system for specific information</w:t>
      </w:r>
    </w:p>
    <w:p>
      <w:pPr>
        <w:numPr>
          <w:ilvl w:val="0"/>
          <w:numId w:val="19"/>
        </w:numPr>
        <w:tabs>
          <w:tab w:val="clear" w:pos="420"/>
        </w:tabs>
        <w:ind w:left="420" w:leftChars="0" w:hanging="420" w:firstLineChars="0"/>
        <w:rPr>
          <w:rFonts w:hint="default"/>
          <w:lang w:val="en-CA"/>
        </w:rPr>
      </w:pPr>
      <w:r>
        <w:rPr>
          <w:rFonts w:hint="default"/>
          <w:lang w:val="en-CA"/>
        </w:rPr>
        <w:t>As the database’s structure become more and more complex it becomes more difficult to get the specific pieces of information we want</w:t>
      </w:r>
    </w:p>
    <w:p>
      <w:pPr>
        <w:numPr>
          <w:ilvl w:val="0"/>
          <w:numId w:val="19"/>
        </w:numPr>
        <w:tabs>
          <w:tab w:val="clear" w:pos="420"/>
        </w:tabs>
        <w:ind w:left="420" w:leftChars="0" w:hanging="420" w:firstLineChars="0"/>
        <w:rPr>
          <w:rFonts w:hint="default"/>
          <w:lang w:val="en-CA"/>
        </w:rPr>
      </w:pPr>
      <w:r>
        <w:rPr>
          <w:rFonts w:hint="default"/>
          <w:lang w:val="en-CA"/>
        </w:rPr>
        <w:t>A google search is query</w:t>
      </w:r>
    </w:p>
    <w:p>
      <w:pPr>
        <w:numPr>
          <w:ilvl w:val="0"/>
          <w:numId w:val="19"/>
        </w:numPr>
        <w:tabs>
          <w:tab w:val="clear" w:pos="420"/>
        </w:tabs>
        <w:ind w:left="420" w:leftChars="0" w:hanging="420" w:firstLineChars="0"/>
        <w:rPr>
          <w:rFonts w:hint="default"/>
          <w:lang w:val="en-CA"/>
        </w:rPr>
      </w:pPr>
    </w:p>
    <w:p>
      <w:pPr>
        <w:numPr>
          <w:ilvl w:val="0"/>
          <w:numId w:val="19"/>
        </w:numPr>
        <w:tabs>
          <w:tab w:val="clear" w:pos="420"/>
        </w:tabs>
        <w:ind w:left="420" w:leftChars="0" w:hanging="420" w:firstLineChars="0"/>
        <w:rPr>
          <w:rFonts w:hint="default"/>
          <w:lang w:val="en-CA"/>
        </w:rPr>
      </w:pPr>
      <w:r>
        <w:rPr>
          <w:rFonts w:hint="default"/>
          <w:lang w:val="en-CA"/>
        </w:rPr>
        <w:drawing>
          <wp:inline distT="0" distB="0" distL="114300" distR="114300">
            <wp:extent cx="5269230" cy="3372485"/>
            <wp:effectExtent l="0" t="0" r="7620" b="18415"/>
            <wp:docPr id="1" name="Picture 1" descr="characterisitcs_of_relational_vs_nonrelational_database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acterisitcs_of_relational_vs_nonrelational_databases-f"/>
                    <pic:cNvPicPr>
                      <a:picLocks noChangeAspect="1"/>
                    </pic:cNvPicPr>
                  </pic:nvPicPr>
                  <pic:blipFill>
                    <a:blip r:embed="rId7"/>
                    <a:stretch>
                      <a:fillRect/>
                    </a:stretch>
                  </pic:blipFill>
                  <pic:spPr>
                    <a:xfrm>
                      <a:off x="0" y="0"/>
                      <a:ext cx="5269230" cy="3372485"/>
                    </a:xfrm>
                    <a:prstGeom prst="rect">
                      <a:avLst/>
                    </a:prstGeom>
                  </pic:spPr>
                </pic:pic>
              </a:graphicData>
            </a:graphic>
          </wp:inline>
        </w:drawing>
      </w:r>
    </w:p>
    <w:p>
      <w:pPr>
        <w:numPr>
          <w:ilvl w:val="0"/>
          <w:numId w:val="0"/>
        </w:numPr>
        <w:rPr>
          <w:rFonts w:hint="default"/>
          <w:lang w:val="en-CA"/>
        </w:rPr>
      </w:pPr>
    </w:p>
    <w:p>
      <w:pPr>
        <w:numPr>
          <w:ilvl w:val="0"/>
          <w:numId w:val="0"/>
        </w:numPr>
        <w:rPr>
          <w:rFonts w:hint="default"/>
          <w:lang w:val="en-CA"/>
        </w:rPr>
      </w:pPr>
    </w:p>
    <w:p>
      <w:pPr>
        <w:numPr>
          <w:ilvl w:val="0"/>
          <w:numId w:val="0"/>
        </w:numPr>
        <w:rPr>
          <w:rFonts w:hint="default"/>
          <w:lang w:val="en-CA"/>
        </w:rPr>
      </w:pPr>
      <w:r>
        <w:rPr>
          <w:rFonts w:hint="default"/>
          <w:lang w:val="en-CA"/>
        </w:rPr>
        <w:drawing>
          <wp:inline distT="0" distB="0" distL="114300" distR="114300">
            <wp:extent cx="5269230" cy="3215005"/>
            <wp:effectExtent l="0" t="0" r="7620" b="444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8"/>
                    <a:stretch>
                      <a:fillRect/>
                    </a:stretch>
                  </pic:blipFill>
                  <pic:spPr>
                    <a:xfrm>
                      <a:off x="0" y="0"/>
                      <a:ext cx="5269230" cy="3215005"/>
                    </a:xfrm>
                    <a:prstGeom prst="rect">
                      <a:avLst/>
                    </a:prstGeom>
                  </pic:spPr>
                </pic:pic>
              </a:graphicData>
            </a:graphic>
          </wp:inline>
        </w:drawing>
      </w:r>
    </w:p>
    <w:p>
      <w:pPr>
        <w:numPr>
          <w:ilvl w:val="0"/>
          <w:numId w:val="0"/>
        </w:numPr>
        <w:rPr>
          <w:rFonts w:hint="default"/>
          <w:lang w:val="en-CA"/>
        </w:rPr>
      </w:pPr>
    </w:p>
    <w:p>
      <w:pPr>
        <w:numPr>
          <w:ilvl w:val="0"/>
          <w:numId w:val="0"/>
        </w:numPr>
        <w:rPr>
          <w:rFonts w:hint="default"/>
          <w:lang w:val="en-CA"/>
        </w:rPr>
      </w:pPr>
    </w:p>
    <w:p>
      <w:pPr>
        <w:numPr>
          <w:ilvl w:val="0"/>
          <w:numId w:val="0"/>
        </w:numPr>
        <w:rPr>
          <w:rFonts w:hint="default"/>
          <w:lang w:val="en-CA"/>
        </w:rPr>
      </w:pPr>
    </w:p>
    <w:p>
      <w:pPr>
        <w:numPr>
          <w:ilvl w:val="0"/>
          <w:numId w:val="0"/>
        </w:numPr>
        <w:rPr>
          <w:rFonts w:hint="default"/>
          <w:lang w:val="en-CA"/>
        </w:rPr>
      </w:pPr>
      <w:r>
        <w:rPr>
          <w:rFonts w:hint="default"/>
          <w:lang w:val="en-CA"/>
        </w:rPr>
        <w:t>Example of a relational Database (columns and rows):</w:t>
      </w:r>
    </w:p>
    <w:p>
      <w:pPr>
        <w:numPr>
          <w:ilvl w:val="0"/>
          <w:numId w:val="0"/>
        </w:numPr>
        <w:rPr>
          <w:rFonts w:hint="default"/>
          <w:lang w:val="en-CA"/>
        </w:rPr>
      </w:pPr>
      <w:r>
        <w:rPr>
          <w:rFonts w:hint="default"/>
          <w:lang w:val="en-CA"/>
        </w:rPr>
        <w:t>Primary key: attribute that uniquely defines the row in a database</w:t>
      </w:r>
    </w:p>
    <w:p>
      <w:pPr>
        <w:numPr>
          <w:ilvl w:val="0"/>
          <w:numId w:val="0"/>
        </w:numPr>
        <w:rPr>
          <w:rFonts w:hint="default"/>
          <w:lang w:val="en-CA"/>
        </w:rPr>
      </w:pPr>
    </w:p>
    <w:p>
      <w:pPr>
        <w:numPr>
          <w:ilvl w:val="0"/>
          <w:numId w:val="0"/>
        </w:numPr>
        <w:rPr>
          <w:rFonts w:hint="default"/>
          <w:lang w:val="en-CA"/>
        </w:rPr>
      </w:pPr>
      <w:r>
        <w:rPr>
          <w:sz w:val="20"/>
        </w:rPr>
        <mc:AlternateContent>
          <mc:Choice Requires="wps">
            <w:drawing>
              <wp:anchor distT="0" distB="0" distL="114300" distR="114300" simplePos="0" relativeHeight="251660288" behindDoc="0" locked="0" layoutInCell="1" allowOverlap="1">
                <wp:simplePos x="0" y="0"/>
                <wp:positionH relativeFrom="column">
                  <wp:posOffset>3221990</wp:posOffset>
                </wp:positionH>
                <wp:positionV relativeFrom="paragraph">
                  <wp:posOffset>90805</wp:posOffset>
                </wp:positionV>
                <wp:extent cx="17145" cy="597535"/>
                <wp:effectExtent l="46990" t="0" r="50165" b="12065"/>
                <wp:wrapNone/>
                <wp:docPr id="9" name="Straight Arrow Connector 9"/>
                <wp:cNvGraphicFramePr/>
                <a:graphic xmlns:a="http://schemas.openxmlformats.org/drawingml/2006/main">
                  <a:graphicData uri="http://schemas.microsoft.com/office/word/2010/wordprocessingShape">
                    <wps:wsp>
                      <wps:cNvCnPr/>
                      <wps:spPr>
                        <a:xfrm flipH="1" flipV="1">
                          <a:off x="4364990" y="1624965"/>
                          <a:ext cx="17145" cy="597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53.7pt;margin-top:7.15pt;height:47.05pt;width:1.35pt;z-index:251660288;mso-width-relative:page;mso-height-relative:page;" filled="f" stroked="t" coordsize="21600,21600" o:gfxdata="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VV5VtUAAAAKAQAADwAAAAAAAAABACAAAAAiAAAA&#10;ZHJzL2Rvd25yZXYueG1sUEsBAhQAFAAAAAgAh07iQGX5VkoKAgAABAQAAA4AAAAAAAAAAQAgAAAA&#10;JAEAAGRycy9lMm9Eb2MueG1sUEsFBgAAAAAGAAYAWQEAAKA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398780</wp:posOffset>
                </wp:positionH>
                <wp:positionV relativeFrom="paragraph">
                  <wp:posOffset>116840</wp:posOffset>
                </wp:positionV>
                <wp:extent cx="8890" cy="173355"/>
                <wp:effectExtent l="44450" t="0" r="60960" b="17145"/>
                <wp:wrapNone/>
                <wp:docPr id="7" name="Straight Arrow Connector 7"/>
                <wp:cNvGraphicFramePr/>
                <a:graphic xmlns:a="http://schemas.openxmlformats.org/drawingml/2006/main">
                  <a:graphicData uri="http://schemas.microsoft.com/office/word/2010/wordprocessingShape">
                    <wps:wsp>
                      <wps:cNvCnPr/>
                      <wps:spPr>
                        <a:xfrm flipV="1">
                          <a:off x="1541780" y="1496060"/>
                          <a:ext cx="8890" cy="173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31.4pt;margin-top:9.2pt;height:13.65pt;width:0.7pt;z-index:251659264;mso-width-relative:page;mso-height-relative:page;" filled="f" stroked="t" coordsize="21600,21600" o:gfxdata="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3yjO1gAAAAcBAAAPAAAAAAAAAAEAIAAAACIAAABkcnMvZG93bnJl&#10;di54bWxQSwECFAAUAAAACACHTuJAiUtmHP8BAAD5AwAADgAAAAAAAAABACAAAAAlAQAAZHJzL2Uy&#10;b0RvYy54bWxQSwUGAAAAAAYABgBZAQAAlgUAAAAA&#10;">
                <v:fill on="f" focussize="0,0"/>
                <v:stroke weight="0.5pt" color="#5B9BD5 [3204]" miterlimit="8" joinstyle="miter" endarrow="open"/>
                <v:imagedata o:title=""/>
                <o:lock v:ext="edit" aspectratio="f"/>
              </v:shape>
            </w:pict>
          </mc:Fallback>
        </mc:AlternateContent>
      </w:r>
      <w:r>
        <w:rPr>
          <w:rFonts w:hint="default"/>
          <w:lang w:val="en-CA"/>
        </w:rPr>
        <w:t>Primary key                                                                                       Primary Key</w:t>
      </w:r>
    </w:p>
    <w:p>
      <w:pPr>
        <w:numPr>
          <w:ilvl w:val="0"/>
          <w:numId w:val="0"/>
        </w:numPr>
        <w:rPr>
          <w:rFonts w:hint="default"/>
          <w:lang w:val="en-CA"/>
        </w:rPr>
      </w:pPr>
    </w:p>
    <w:p>
      <w:pPr>
        <w:numPr>
          <w:ilvl w:val="0"/>
          <w:numId w:val="0"/>
        </w:numPr>
        <w:rPr>
          <w:rFonts w:hint="default"/>
          <w:lang w:val="en-CA"/>
        </w:rPr>
      </w:pPr>
      <w:r>
        <w:rPr>
          <w:rFonts w:hint="default"/>
          <w:lang w:val="en-CA"/>
        </w:rPr>
        <w:drawing>
          <wp:inline distT="0" distB="0" distL="114300" distR="114300">
            <wp:extent cx="5268595" cy="2494280"/>
            <wp:effectExtent l="0" t="0" r="8255" b="1270"/>
            <wp:docPr id="2" name="Picture 2" descr="dog_relational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g_relational_database"/>
                    <pic:cNvPicPr>
                      <a:picLocks noChangeAspect="1"/>
                    </pic:cNvPicPr>
                  </pic:nvPicPr>
                  <pic:blipFill>
                    <a:blip r:embed="rId9"/>
                    <a:stretch>
                      <a:fillRect/>
                    </a:stretch>
                  </pic:blipFill>
                  <pic:spPr>
                    <a:xfrm>
                      <a:off x="0" y="0"/>
                      <a:ext cx="5268595" cy="2494280"/>
                    </a:xfrm>
                    <a:prstGeom prst="rect">
                      <a:avLst/>
                    </a:prstGeom>
                  </pic:spPr>
                </pic:pic>
              </a:graphicData>
            </a:graphic>
          </wp:inline>
        </w:drawing>
      </w:r>
    </w:p>
    <w:p>
      <w:pPr>
        <w:numPr>
          <w:ilvl w:val="0"/>
          <w:numId w:val="0"/>
        </w:numPr>
        <w:rPr>
          <w:rFonts w:hint="default"/>
          <w:lang w:val="en-CA"/>
        </w:rPr>
      </w:pPr>
    </w:p>
    <w:p>
      <w:pPr>
        <w:numPr>
          <w:ilvl w:val="0"/>
          <w:numId w:val="0"/>
        </w:numPr>
        <w:rPr>
          <w:rFonts w:hint="default"/>
          <w:lang w:val="en-CA"/>
        </w:rPr>
      </w:pPr>
    </w:p>
    <w:p>
      <w:pPr>
        <w:numPr>
          <w:ilvl w:val="0"/>
          <w:numId w:val="0"/>
        </w:numPr>
        <w:rPr>
          <w:rFonts w:hint="default"/>
          <w:lang w:val="en-CA"/>
        </w:rPr>
      </w:pPr>
      <w:r>
        <w:rPr>
          <w:rFonts w:hint="default"/>
          <w:lang w:val="en-CA"/>
        </w:rPr>
        <w:drawing>
          <wp:inline distT="0" distB="0" distL="114300" distR="114300">
            <wp:extent cx="5271135" cy="4162425"/>
            <wp:effectExtent l="0" t="0" r="5715" b="9525"/>
            <wp:docPr id="3" name="Picture 3" descr="Multi-relational-database-an-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ulti-relational-database-an-example"/>
                    <pic:cNvPicPr>
                      <a:picLocks noChangeAspect="1"/>
                    </pic:cNvPicPr>
                  </pic:nvPicPr>
                  <pic:blipFill>
                    <a:blip r:embed="rId10"/>
                    <a:stretch>
                      <a:fillRect/>
                    </a:stretch>
                  </pic:blipFill>
                  <pic:spPr>
                    <a:xfrm>
                      <a:off x="0" y="0"/>
                      <a:ext cx="5271135" cy="4162425"/>
                    </a:xfrm>
                    <a:prstGeom prst="rect">
                      <a:avLst/>
                    </a:prstGeom>
                  </pic:spPr>
                </pic:pic>
              </a:graphicData>
            </a:graphic>
          </wp:inline>
        </w:drawing>
      </w:r>
    </w:p>
    <w:p>
      <w:pPr>
        <w:numPr>
          <w:ilvl w:val="0"/>
          <w:numId w:val="0"/>
        </w:numPr>
        <w:rPr>
          <w:rFonts w:hint="default"/>
          <w:lang w:val="en-CA"/>
        </w:rPr>
      </w:pPr>
    </w:p>
    <w:p>
      <w:pPr>
        <w:numPr>
          <w:ilvl w:val="0"/>
          <w:numId w:val="0"/>
        </w:numPr>
        <w:rPr>
          <w:rFonts w:hint="default"/>
          <w:lang w:val="en-CA"/>
        </w:rPr>
      </w:pPr>
      <w:r>
        <w:rPr>
          <w:rFonts w:hint="default"/>
          <w:lang w:val="en-CA"/>
        </w:rPr>
        <w:t>Serrogate key:type of primary  key that has no mapping to the real world</w:t>
      </w:r>
    </w:p>
    <w:p>
      <w:pPr>
        <w:numPr>
          <w:ilvl w:val="0"/>
          <w:numId w:val="0"/>
        </w:numPr>
        <w:rPr>
          <w:rFonts w:hint="default"/>
          <w:lang w:val="en-CA"/>
        </w:rPr>
      </w:pPr>
      <w:r>
        <w:rPr>
          <w:rFonts w:hint="default"/>
          <w:lang w:val="en-CA"/>
        </w:rPr>
        <w:t>Natural key: has a mapping to the real world</w:t>
      </w:r>
    </w:p>
    <w:p>
      <w:pPr>
        <w:numPr>
          <w:ilvl w:val="0"/>
          <w:numId w:val="0"/>
        </w:numPr>
        <w:rPr>
          <w:rFonts w:hint="default"/>
          <w:lang w:val="en-CA"/>
        </w:rPr>
      </w:pPr>
      <w:r>
        <w:rPr>
          <w:rFonts w:hint="default"/>
          <w:lang w:val="en-CA"/>
        </w:rPr>
        <w:t>Foreign key:attribute that we can store on a database table that can link us to another database table, store the primary key of a row in an another database table</w:t>
      </w:r>
    </w:p>
    <w:p>
      <w:pPr>
        <w:numPr>
          <w:ilvl w:val="0"/>
          <w:numId w:val="0"/>
        </w:numPr>
        <w:rPr>
          <w:rFonts w:hint="default"/>
          <w:lang w:val="en-CA"/>
        </w:rPr>
      </w:pPr>
      <w:r>
        <w:rPr>
          <w:rFonts w:hint="default"/>
          <w:lang w:val="en-CA"/>
        </w:rPr>
        <w:t>Relationships between two tables</w:t>
      </w:r>
    </w:p>
    <w:p>
      <w:pPr>
        <w:numPr>
          <w:ilvl w:val="0"/>
          <w:numId w:val="0"/>
        </w:numPr>
        <w:rPr>
          <w:rFonts w:hint="default"/>
          <w:lang w:val="en-CA"/>
        </w:rPr>
      </w:pPr>
      <w:r>
        <w:rPr>
          <w:rFonts w:hint="default"/>
          <w:lang w:val="en-CA"/>
        </w:rPr>
        <w:t>A table can have more than one foreign key</w:t>
      </w:r>
    </w:p>
    <w:p>
      <w:pPr>
        <w:numPr>
          <w:ilvl w:val="0"/>
          <w:numId w:val="0"/>
        </w:numPr>
        <w:rPr>
          <w:rFonts w:hint="default"/>
          <w:lang w:val="en-CA"/>
        </w:rPr>
      </w:pPr>
      <w:r>
        <w:rPr>
          <w:rFonts w:hint="default"/>
          <w:lang w:val="en-CA"/>
        </w:rPr>
        <w:t>Composite key: have 2 attributes</w:t>
      </w:r>
    </w:p>
    <w:p>
      <w:pPr>
        <w:numPr>
          <w:ilvl w:val="0"/>
          <w:numId w:val="0"/>
        </w:numPr>
        <w:rPr>
          <w:rFonts w:hint="default"/>
          <w:lang w:val="en-CA"/>
        </w:rPr>
      </w:pPr>
    </w:p>
    <w:p>
      <w:pPr>
        <w:numPr>
          <w:ilvl w:val="0"/>
          <w:numId w:val="0"/>
        </w:numPr>
        <w:rPr>
          <w:rFonts w:hint="default"/>
          <w:lang w:val="en-CA"/>
        </w:rPr>
      </w:pPr>
    </w:p>
    <w:p>
      <w:pPr>
        <w:numPr>
          <w:ilvl w:val="0"/>
          <w:numId w:val="0"/>
        </w:numPr>
        <w:rPr>
          <w:rFonts w:hint="default"/>
          <w:lang w:val="en-CA"/>
        </w:rPr>
      </w:pPr>
      <w:r>
        <w:rPr>
          <w:rFonts w:hint="default"/>
          <w:lang w:val="en-CA"/>
        </w:rPr>
        <w:t>Example of non relational database:</w:t>
      </w:r>
    </w:p>
    <w:p>
      <w:pPr>
        <w:numPr>
          <w:ilvl w:val="0"/>
          <w:numId w:val="0"/>
        </w:numPr>
        <w:rPr>
          <w:rFonts w:hint="default"/>
          <w:lang w:val="en-CA"/>
        </w:rPr>
      </w:pPr>
    </w:p>
    <w:p>
      <w:pPr>
        <w:numPr>
          <w:ilvl w:val="0"/>
          <w:numId w:val="0"/>
        </w:numPr>
        <w:rPr>
          <w:rFonts w:hint="default"/>
          <w:lang w:val="en-CA"/>
        </w:rPr>
      </w:pPr>
    </w:p>
    <w:p>
      <w:pPr>
        <w:numPr>
          <w:ilvl w:val="0"/>
          <w:numId w:val="0"/>
        </w:numPr>
        <w:rPr>
          <w:rFonts w:hint="default"/>
          <w:lang w:val="en-CA"/>
        </w:rPr>
      </w:pPr>
      <w:r>
        <w:rPr>
          <w:rFonts w:hint="default"/>
          <w:lang w:val="en-CA"/>
        </w:rPr>
        <w:drawing>
          <wp:inline distT="0" distB="0" distL="114300" distR="114300">
            <wp:extent cx="3086100" cy="3333750"/>
            <wp:effectExtent l="0" t="0" r="0" b="0"/>
            <wp:docPr id="4" name="Picture 4"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cument"/>
                    <pic:cNvPicPr>
                      <a:picLocks noChangeAspect="1"/>
                    </pic:cNvPicPr>
                  </pic:nvPicPr>
                  <pic:blipFill>
                    <a:blip r:embed="rId11"/>
                    <a:stretch>
                      <a:fillRect/>
                    </a:stretch>
                  </pic:blipFill>
                  <pic:spPr>
                    <a:xfrm>
                      <a:off x="0" y="0"/>
                      <a:ext cx="3086100" cy="3333750"/>
                    </a:xfrm>
                    <a:prstGeom prst="rect">
                      <a:avLst/>
                    </a:prstGeom>
                  </pic:spPr>
                </pic:pic>
              </a:graphicData>
            </a:graphic>
          </wp:inline>
        </w:drawing>
      </w:r>
    </w:p>
    <w:p>
      <w:pPr>
        <w:numPr>
          <w:ilvl w:val="0"/>
          <w:numId w:val="0"/>
        </w:numPr>
        <w:rPr>
          <w:rFonts w:hint="default"/>
          <w:lang w:val="en-CA"/>
        </w:rPr>
      </w:pPr>
    </w:p>
    <w:p>
      <w:pPr>
        <w:numPr>
          <w:ilvl w:val="0"/>
          <w:numId w:val="0"/>
        </w:numPr>
        <w:rPr>
          <w:rFonts w:hint="default"/>
          <w:lang w:val="en-CA"/>
        </w:rPr>
      </w:pPr>
    </w:p>
    <w:p>
      <w:pPr>
        <w:numPr>
          <w:ilvl w:val="0"/>
          <w:numId w:val="0"/>
        </w:numPr>
        <w:rPr>
          <w:rFonts w:hint="default"/>
          <w:lang w:val="en-CA"/>
        </w:rPr>
      </w:pPr>
      <w:r>
        <w:rPr>
          <w:rFonts w:hint="default"/>
          <w:lang w:val="en-CA"/>
        </w:rPr>
        <w:t>SQL:</w:t>
      </w:r>
    </w:p>
    <w:p>
      <w:pPr>
        <w:numPr>
          <w:ilvl w:val="0"/>
          <w:numId w:val="0"/>
        </w:numPr>
        <w:rPr>
          <w:rFonts w:hint="default"/>
          <w:lang w:val="en-CA"/>
        </w:rPr>
      </w:pPr>
      <w:r>
        <w:rPr>
          <w:rFonts w:hint="default"/>
          <w:lang w:val="en-CA"/>
        </w:rPr>
        <w:t>SQL(Standard Query Language) used in managing data in relational databases</w:t>
      </w:r>
    </w:p>
    <w:p>
      <w:pPr>
        <w:numPr>
          <w:ilvl w:val="0"/>
          <w:numId w:val="0"/>
        </w:numPr>
        <w:rPr>
          <w:rFonts w:hint="default"/>
          <w:lang w:val="en-CA"/>
        </w:rPr>
      </w:pPr>
      <w:r>
        <w:rPr>
          <w:rFonts w:hint="default"/>
          <w:lang w:val="en-CA"/>
        </w:rPr>
        <w:t>SQL is a programming language when working with organizational database to manage, maintain, manipulate and secure the data</w:t>
      </w:r>
    </w:p>
    <w:p>
      <w:pPr>
        <w:numPr>
          <w:ilvl w:val="0"/>
          <w:numId w:val="0"/>
        </w:numPr>
        <w:rPr>
          <w:rFonts w:hint="default"/>
          <w:lang w:val="en-CA"/>
        </w:rPr>
      </w:pPr>
      <w:r>
        <w:rPr>
          <w:rFonts w:hint="default"/>
          <w:lang w:val="en-CA"/>
        </w:rPr>
        <w:t>SQL implementations vary between systems</w:t>
      </w:r>
    </w:p>
    <w:p>
      <w:pPr>
        <w:numPr>
          <w:ilvl w:val="0"/>
          <w:numId w:val="19"/>
        </w:numPr>
        <w:ind w:left="420" w:leftChars="0" w:hanging="420" w:firstLineChars="0"/>
        <w:rPr>
          <w:rFonts w:hint="default"/>
          <w:lang w:val="en-CA"/>
        </w:rPr>
      </w:pPr>
      <w:r>
        <w:rPr>
          <w:rFonts w:hint="default"/>
          <w:lang w:val="en-CA"/>
        </w:rPr>
        <w:t>Not all RDBMS follow the SQL standard</w:t>
      </w:r>
    </w:p>
    <w:p>
      <w:pPr>
        <w:numPr>
          <w:ilvl w:val="0"/>
          <w:numId w:val="19"/>
        </w:numPr>
        <w:ind w:left="420" w:leftChars="0" w:hanging="420" w:firstLineChars="0"/>
        <w:rPr>
          <w:rFonts w:hint="default"/>
          <w:lang w:val="en-CA"/>
        </w:rPr>
      </w:pPr>
      <w:r>
        <w:rPr>
          <w:rFonts w:hint="default"/>
          <w:lang w:val="en-CA"/>
        </w:rPr>
        <w:t>The concepts are the same but the implementation may vary</w:t>
      </w:r>
    </w:p>
    <w:p>
      <w:pPr>
        <w:numPr>
          <w:ilvl w:val="0"/>
          <w:numId w:val="0"/>
        </w:numPr>
        <w:rPr>
          <w:rFonts w:hint="default"/>
          <w:lang w:val="en-CA"/>
        </w:rPr>
      </w:pPr>
    </w:p>
    <w:p>
      <w:pPr>
        <w:numPr>
          <w:ilvl w:val="0"/>
          <w:numId w:val="0"/>
        </w:numPr>
        <w:rPr>
          <w:rFonts w:hint="default"/>
          <w:lang w:val="en-CA"/>
        </w:rPr>
      </w:pPr>
      <w:r>
        <w:rPr>
          <w:rFonts w:hint="default"/>
          <w:lang w:val="en-CA"/>
        </w:rPr>
        <w:t>It is a hybrid language</w:t>
      </w:r>
    </w:p>
    <w:p>
      <w:pPr>
        <w:numPr>
          <w:ilvl w:val="0"/>
          <w:numId w:val="0"/>
        </w:numPr>
        <w:rPr>
          <w:rFonts w:hint="default"/>
          <w:lang w:val="en-CA"/>
        </w:rPr>
      </w:pPr>
      <w:r>
        <w:rPr>
          <w:rFonts w:hint="default"/>
          <w:lang w:val="en-CA"/>
        </w:rPr>
        <w:t>Data query language (DQL)</w:t>
      </w:r>
    </w:p>
    <w:p>
      <w:pPr>
        <w:numPr>
          <w:ilvl w:val="0"/>
          <w:numId w:val="20"/>
        </w:numPr>
        <w:ind w:left="420" w:leftChars="0" w:hanging="420" w:firstLineChars="0"/>
        <w:rPr>
          <w:rFonts w:hint="default"/>
          <w:lang w:val="en-CA"/>
        </w:rPr>
      </w:pPr>
      <w:r>
        <w:rPr>
          <w:rFonts w:hint="default"/>
          <w:lang w:val="en-CA"/>
        </w:rPr>
        <w:t>Used to query the database for information</w:t>
      </w:r>
    </w:p>
    <w:p>
      <w:pPr>
        <w:numPr>
          <w:ilvl w:val="0"/>
          <w:numId w:val="20"/>
        </w:numPr>
        <w:ind w:left="420" w:leftChars="0" w:hanging="420" w:firstLineChars="0"/>
        <w:rPr>
          <w:rFonts w:hint="default"/>
          <w:lang w:val="en-CA"/>
        </w:rPr>
      </w:pPr>
      <w:r>
        <w:rPr>
          <w:rFonts w:hint="default"/>
          <w:lang w:val="en-CA"/>
        </w:rPr>
        <w:t>Get information that is already stored there</w:t>
      </w:r>
    </w:p>
    <w:p>
      <w:pPr>
        <w:numPr>
          <w:ilvl w:val="0"/>
          <w:numId w:val="0"/>
        </w:numPr>
        <w:rPr>
          <w:rFonts w:hint="default"/>
          <w:lang w:val="en-CA"/>
        </w:rPr>
      </w:pPr>
      <w:r>
        <w:rPr>
          <w:rFonts w:hint="default"/>
          <w:lang w:val="en-CA"/>
        </w:rPr>
        <w:t>Data definition language (DDL)</w:t>
      </w:r>
    </w:p>
    <w:p>
      <w:pPr>
        <w:numPr>
          <w:ilvl w:val="0"/>
          <w:numId w:val="20"/>
        </w:numPr>
        <w:ind w:left="420" w:leftChars="0" w:hanging="420" w:firstLineChars="0"/>
        <w:rPr>
          <w:rFonts w:hint="default"/>
          <w:lang w:val="en-CA"/>
        </w:rPr>
      </w:pPr>
      <w:r>
        <w:rPr>
          <w:rFonts w:hint="default"/>
          <w:lang w:val="en-CA"/>
        </w:rPr>
        <w:t>Used for defining database schemas</w:t>
      </w:r>
    </w:p>
    <w:p>
      <w:pPr>
        <w:numPr>
          <w:ilvl w:val="0"/>
          <w:numId w:val="20"/>
        </w:numPr>
        <w:ind w:left="420" w:leftChars="0" w:hanging="420" w:firstLineChars="0"/>
        <w:rPr>
          <w:rFonts w:hint="default"/>
          <w:lang w:val="en-CA"/>
        </w:rPr>
      </w:pPr>
      <w:r>
        <w:rPr>
          <w:rFonts w:hint="default"/>
          <w:lang w:val="en-CA"/>
        </w:rPr>
        <w:t>CREATE: to create an object</w:t>
      </w:r>
    </w:p>
    <w:p>
      <w:pPr>
        <w:numPr>
          <w:ilvl w:val="0"/>
          <w:numId w:val="20"/>
        </w:numPr>
        <w:ind w:left="420" w:leftChars="0" w:hanging="420" w:firstLineChars="0"/>
        <w:rPr>
          <w:rFonts w:hint="default"/>
          <w:lang w:val="en-CA"/>
        </w:rPr>
      </w:pPr>
      <w:r>
        <w:rPr>
          <w:rFonts w:hint="default"/>
          <w:lang w:val="en-CA"/>
        </w:rPr>
        <w:t>DROP: deletes an object</w:t>
      </w:r>
    </w:p>
    <w:p>
      <w:pPr>
        <w:numPr>
          <w:ilvl w:val="0"/>
          <w:numId w:val="20"/>
        </w:numPr>
        <w:ind w:left="420" w:leftChars="0" w:hanging="420" w:firstLineChars="0"/>
        <w:rPr>
          <w:rFonts w:hint="default"/>
          <w:lang w:val="en-CA"/>
        </w:rPr>
      </w:pPr>
      <w:r>
        <w:rPr>
          <w:rFonts w:hint="default"/>
          <w:lang w:val="en-CA"/>
        </w:rPr>
        <w:t>ALTER: modifies the structure of an existing object</w:t>
      </w:r>
    </w:p>
    <w:p>
      <w:pPr>
        <w:numPr>
          <w:ilvl w:val="0"/>
          <w:numId w:val="0"/>
        </w:numPr>
        <w:ind w:leftChars="0"/>
        <w:rPr>
          <w:rFonts w:hint="default"/>
          <w:lang w:val="en-CA"/>
        </w:rPr>
      </w:pPr>
      <w:r>
        <w:rPr>
          <w:rFonts w:hint="default"/>
          <w:lang w:val="en-CA"/>
        </w:rPr>
        <w:t>Data control language(DCL)</w:t>
      </w:r>
    </w:p>
    <w:p>
      <w:pPr>
        <w:numPr>
          <w:ilvl w:val="0"/>
          <w:numId w:val="20"/>
        </w:numPr>
        <w:ind w:left="420" w:leftChars="0" w:hanging="420" w:firstLineChars="0"/>
        <w:rPr>
          <w:rFonts w:hint="default"/>
          <w:lang w:val="en-CA"/>
        </w:rPr>
      </w:pPr>
      <w:r>
        <w:rPr>
          <w:rFonts w:hint="default"/>
          <w:lang w:val="en-CA"/>
        </w:rPr>
        <w:t>Used for controlling access to the data in the database</w:t>
      </w:r>
    </w:p>
    <w:p>
      <w:pPr>
        <w:numPr>
          <w:ilvl w:val="0"/>
          <w:numId w:val="20"/>
        </w:numPr>
        <w:ind w:left="420" w:leftChars="0" w:hanging="420" w:firstLineChars="0"/>
        <w:rPr>
          <w:rFonts w:hint="default"/>
          <w:lang w:val="en-CA"/>
        </w:rPr>
      </w:pPr>
      <w:r>
        <w:rPr>
          <w:rFonts w:hint="default"/>
          <w:lang w:val="en-CA"/>
        </w:rPr>
        <w:t>User and permissions management</w:t>
      </w:r>
    </w:p>
    <w:p>
      <w:pPr>
        <w:numPr>
          <w:ilvl w:val="0"/>
          <w:numId w:val="0"/>
        </w:numPr>
        <w:rPr>
          <w:rFonts w:hint="default"/>
          <w:lang w:val="en-CA"/>
        </w:rPr>
      </w:pPr>
      <w:r>
        <w:rPr>
          <w:rFonts w:hint="default"/>
          <w:lang w:val="en-CA"/>
        </w:rPr>
        <w:t>Data Manipulation language(DML)</w:t>
      </w:r>
    </w:p>
    <w:p>
      <w:pPr>
        <w:numPr>
          <w:ilvl w:val="0"/>
          <w:numId w:val="20"/>
        </w:numPr>
        <w:ind w:left="420" w:leftChars="0" w:hanging="420" w:firstLineChars="0"/>
        <w:rPr>
          <w:rFonts w:hint="default"/>
          <w:lang w:val="en-CA"/>
        </w:rPr>
      </w:pPr>
      <w:r>
        <w:rPr>
          <w:rFonts w:hint="default"/>
          <w:lang w:val="en-CA"/>
        </w:rPr>
        <w:t>Used for inserting, retrieving updating and deleting data from the database</w:t>
      </w:r>
    </w:p>
    <w:p>
      <w:pPr>
        <w:numPr>
          <w:ilvl w:val="0"/>
          <w:numId w:val="0"/>
        </w:numPr>
        <w:rPr>
          <w:rFonts w:hint="default"/>
          <w:lang w:val="en-CA"/>
        </w:rPr>
      </w:pPr>
    </w:p>
    <w:p>
      <w:pPr>
        <w:numPr>
          <w:ilvl w:val="0"/>
          <w:numId w:val="0"/>
        </w:numPr>
        <w:rPr>
          <w:rFonts w:hint="default"/>
          <w:lang w:val="en-CA"/>
        </w:rPr>
      </w:pPr>
      <w:r>
        <w:rPr>
          <w:rFonts w:hint="default"/>
          <w:lang w:val="en-CA"/>
        </w:rPr>
        <w:t>Queries:</w:t>
      </w:r>
    </w:p>
    <w:p>
      <w:pPr>
        <w:numPr>
          <w:ilvl w:val="0"/>
          <w:numId w:val="0"/>
        </w:numPr>
        <w:rPr>
          <w:rFonts w:hint="default"/>
          <w:lang w:val="en-CA"/>
        </w:rPr>
      </w:pPr>
      <w:r>
        <w:rPr>
          <w:rFonts w:hint="default"/>
          <w:lang w:val="en-CA"/>
        </w:rPr>
        <w:t>A query is set of instructions given to the RDBMS (written in SQL) that tell the RDBMS what information you want it to retrieve for you</w:t>
      </w:r>
    </w:p>
    <w:p>
      <w:pPr>
        <w:numPr>
          <w:ilvl w:val="0"/>
          <w:numId w:val="0"/>
        </w:numPr>
        <w:rPr>
          <w:rFonts w:hint="default"/>
          <w:lang w:val="en-CA"/>
        </w:rPr>
      </w:pPr>
    </w:p>
    <w:p>
      <w:pPr>
        <w:numPr>
          <w:ilvl w:val="0"/>
          <w:numId w:val="0"/>
        </w:numPr>
        <w:rPr>
          <w:rFonts w:hint="default"/>
          <w:highlight w:val="green"/>
          <w:lang w:val="en-CA"/>
        </w:rPr>
      </w:pPr>
      <w:r>
        <w:rPr>
          <w:rFonts w:hint="default"/>
          <w:highlight w:val="green"/>
          <w:lang w:val="en-CA"/>
        </w:rPr>
        <w:t>Eg: SELECT * FROM TABLE;</w:t>
      </w:r>
    </w:p>
    <w:p>
      <w:pPr>
        <w:numPr>
          <w:ilvl w:val="0"/>
          <w:numId w:val="0"/>
        </w:numPr>
        <w:rPr>
          <w:rFonts w:hint="default"/>
          <w:lang w:val="en-CA"/>
        </w:rPr>
      </w:pPr>
    </w:p>
    <w:p>
      <w:pPr>
        <w:numPr>
          <w:ilvl w:val="0"/>
          <w:numId w:val="0"/>
        </w:numPr>
        <w:rPr>
          <w:rFonts w:hint="default"/>
          <w:b/>
          <w:bCs/>
          <w:lang w:val="en-CA"/>
        </w:rPr>
      </w:pPr>
      <w:r>
        <w:rPr>
          <w:rFonts w:hint="default"/>
          <w:b/>
          <w:bCs/>
          <w:lang w:val="en-CA"/>
        </w:rPr>
        <w:t xml:space="preserve">If we want to limit to number of columns then </w:t>
      </w:r>
    </w:p>
    <w:p>
      <w:pPr>
        <w:numPr>
          <w:ilvl w:val="0"/>
          <w:numId w:val="0"/>
        </w:numPr>
        <w:rPr>
          <w:rFonts w:hint="default"/>
          <w:lang w:val="en-CA"/>
        </w:rPr>
      </w:pPr>
    </w:p>
    <w:p>
      <w:pPr>
        <w:numPr>
          <w:ilvl w:val="0"/>
          <w:numId w:val="0"/>
        </w:numPr>
        <w:rPr>
          <w:rFonts w:hint="default"/>
          <w:highlight w:val="green"/>
          <w:lang w:val="en-CA"/>
        </w:rPr>
      </w:pPr>
      <w:r>
        <w:rPr>
          <w:rFonts w:hint="default"/>
          <w:highlight w:val="green"/>
          <w:lang w:val="en-CA"/>
        </w:rPr>
        <w:t>SELECT FirstName, Email</w:t>
      </w:r>
    </w:p>
    <w:p>
      <w:pPr>
        <w:numPr>
          <w:ilvl w:val="0"/>
          <w:numId w:val="0"/>
        </w:numPr>
        <w:rPr>
          <w:rFonts w:hint="default"/>
          <w:highlight w:val="green"/>
          <w:lang w:val="en-CA"/>
        </w:rPr>
      </w:pPr>
      <w:r>
        <w:rPr>
          <w:rFonts w:hint="default"/>
          <w:highlight w:val="green"/>
          <w:lang w:val="en-CA"/>
        </w:rPr>
        <w:t>FROM Customers</w:t>
      </w:r>
    </w:p>
    <w:p>
      <w:pPr>
        <w:numPr>
          <w:ilvl w:val="0"/>
          <w:numId w:val="0"/>
        </w:numPr>
        <w:rPr>
          <w:rFonts w:hint="default"/>
          <w:highlight w:val="green"/>
          <w:lang w:val="en-CA"/>
        </w:rPr>
      </w:pPr>
      <w:r>
        <w:rPr>
          <w:rFonts w:hint="default"/>
          <w:highlight w:val="green"/>
          <w:lang w:val="en-CA"/>
        </w:rPr>
        <w:t xml:space="preserve"> The keywords (SELECT, FROM, WHERE) can be written upper-case, lower-case or mixed-case</w:t>
      </w:r>
    </w:p>
    <w:p>
      <w:pPr>
        <w:numPr>
          <w:ilvl w:val="0"/>
          <w:numId w:val="0"/>
        </w:numPr>
        <w:rPr>
          <w:rFonts w:hint="default"/>
          <w:highlight w:val="green"/>
          <w:lang w:val="en-CA"/>
        </w:rPr>
      </w:pPr>
    </w:p>
    <w:p>
      <w:pPr>
        <w:numPr>
          <w:ilvl w:val="0"/>
          <w:numId w:val="0"/>
        </w:numPr>
        <w:rPr>
          <w:rFonts w:hint="default"/>
          <w:lang w:val="en-CA"/>
        </w:rPr>
      </w:pPr>
    </w:p>
    <w:p>
      <w:pPr>
        <w:numPr>
          <w:ilvl w:val="0"/>
          <w:numId w:val="0"/>
        </w:numPr>
        <w:rPr>
          <w:rFonts w:hint="default"/>
          <w:highlight w:val="green"/>
          <w:lang w:val="en-CA"/>
        </w:rPr>
      </w:pPr>
      <w:r>
        <w:rPr>
          <w:rFonts w:hint="default"/>
          <w:highlight w:val="green"/>
          <w:lang w:val="en-CA"/>
        </w:rPr>
        <w:t>Using a ; (semicolon) at the end of a SQL statement is required in some database platforms.</w:t>
      </w:r>
    </w:p>
    <w:p>
      <w:pPr>
        <w:numPr>
          <w:ilvl w:val="0"/>
          <w:numId w:val="0"/>
        </w:numPr>
        <w:rPr>
          <w:rFonts w:hint="default"/>
          <w:highlight w:val="green"/>
          <w:lang w:val="en-CA"/>
        </w:rPr>
      </w:pPr>
    </w:p>
    <w:p>
      <w:pPr>
        <w:numPr>
          <w:ilvl w:val="0"/>
          <w:numId w:val="0"/>
        </w:numPr>
        <w:rPr>
          <w:rFonts w:hint="default"/>
          <w:highlight w:val="green"/>
          <w:lang w:val="en-CA"/>
        </w:rPr>
      </w:pPr>
    </w:p>
    <w:p>
      <w:pPr>
        <w:numPr>
          <w:ilvl w:val="0"/>
          <w:numId w:val="0"/>
        </w:numPr>
        <w:rPr>
          <w:rFonts w:hint="default"/>
          <w:b/>
          <w:bCs/>
          <w:highlight w:val="none"/>
          <w:lang w:val="en-CA"/>
        </w:rPr>
      </w:pPr>
      <w:r>
        <w:rPr>
          <w:rFonts w:hint="default"/>
          <w:b/>
          <w:bCs/>
          <w:highlight w:val="none"/>
          <w:lang w:val="en-CA"/>
        </w:rPr>
        <w:t>If you want to retrieve only some of the data rows, you will filter the rows (filter rows) using a WHERE clause.</w:t>
      </w:r>
    </w:p>
    <w:p>
      <w:pPr>
        <w:numPr>
          <w:ilvl w:val="0"/>
          <w:numId w:val="0"/>
        </w:numPr>
        <w:rPr>
          <w:rFonts w:hint="default"/>
          <w:lang w:val="en-CA"/>
        </w:rPr>
      </w:pPr>
    </w:p>
    <w:p>
      <w:pPr>
        <w:numPr>
          <w:ilvl w:val="0"/>
          <w:numId w:val="0"/>
        </w:numPr>
      </w:pPr>
      <w:r>
        <w:drawing>
          <wp:inline distT="0" distB="0" distL="114300" distR="114300">
            <wp:extent cx="5269230" cy="4102100"/>
            <wp:effectExtent l="0" t="0" r="7620" b="1270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2"/>
                    <a:stretch>
                      <a:fillRect/>
                    </a:stretch>
                  </pic:blipFill>
                  <pic:spPr>
                    <a:xfrm>
                      <a:off x="0" y="0"/>
                      <a:ext cx="5269230" cy="4102100"/>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rPr>
          <w:rFonts w:hint="default"/>
          <w:highlight w:val="green"/>
        </w:rPr>
      </w:pPr>
      <w:r>
        <w:rPr>
          <w:rFonts w:hint="default"/>
          <w:highlight w:val="green"/>
        </w:rPr>
        <w:t>SELECT FirstName, LastName, CellPhone</w:t>
      </w:r>
    </w:p>
    <w:p>
      <w:pPr>
        <w:numPr>
          <w:ilvl w:val="0"/>
          <w:numId w:val="0"/>
        </w:numPr>
        <w:rPr>
          <w:rFonts w:hint="default"/>
          <w:highlight w:val="green"/>
        </w:rPr>
      </w:pPr>
      <w:r>
        <w:rPr>
          <w:rFonts w:hint="default"/>
          <w:highlight w:val="green"/>
        </w:rPr>
        <w:t>FROM Customers</w:t>
      </w:r>
    </w:p>
    <w:p>
      <w:pPr>
        <w:numPr>
          <w:ilvl w:val="0"/>
          <w:numId w:val="0"/>
        </w:numPr>
        <w:rPr>
          <w:rFonts w:hint="default"/>
          <w:highlight w:val="green"/>
        </w:rPr>
      </w:pPr>
      <w:r>
        <w:rPr>
          <w:rFonts w:hint="default"/>
          <w:highlight w:val="green"/>
        </w:rPr>
        <w:t>WHERE City = 'San Antonio'</w:t>
      </w:r>
    </w:p>
    <w:p>
      <w:pPr>
        <w:numPr>
          <w:ilvl w:val="0"/>
          <w:numId w:val="0"/>
        </w:numPr>
        <w:rPr>
          <w:rFonts w:hint="default"/>
          <w:highlight w:val="none"/>
        </w:rPr>
      </w:pPr>
    </w:p>
    <w:p>
      <w:pPr>
        <w:numPr>
          <w:ilvl w:val="0"/>
          <w:numId w:val="0"/>
        </w:numPr>
        <w:rPr>
          <w:rFonts w:hint="default"/>
          <w:lang w:val="en-CA"/>
        </w:rPr>
      </w:pPr>
      <w:r>
        <w:rPr>
          <w:rFonts w:hint="default"/>
          <w:lang w:val="en-CA"/>
        </w:rPr>
        <w:t>Text values will always be enclosed in ' ' (single quotes).</w:t>
      </w:r>
    </w:p>
    <w:p>
      <w:pPr>
        <w:numPr>
          <w:ilvl w:val="0"/>
          <w:numId w:val="0"/>
        </w:numPr>
        <w:rPr>
          <w:rFonts w:hint="default"/>
          <w:lang w:val="en-CA"/>
        </w:rPr>
      </w:pPr>
      <w:r>
        <w:rPr>
          <w:rFonts w:hint="default"/>
          <w:lang w:val="en-CA"/>
        </w:rPr>
        <w:t>Number values will be written as a number without quotes.</w:t>
      </w:r>
    </w:p>
    <w:p>
      <w:pPr>
        <w:numPr>
          <w:ilvl w:val="0"/>
          <w:numId w:val="0"/>
        </w:numPr>
        <w:rPr>
          <w:rFonts w:hint="default"/>
          <w:lang w:val="en-CA"/>
        </w:rPr>
      </w:pPr>
    </w:p>
    <w:p>
      <w:pPr>
        <w:numPr>
          <w:ilvl w:val="0"/>
          <w:numId w:val="0"/>
        </w:numPr>
        <w:rPr>
          <w:rFonts w:hint="default"/>
          <w:lang w:val="en-CA"/>
        </w:rPr>
      </w:pPr>
      <w:r>
        <w:rPr>
          <w:rFonts w:hint="default"/>
          <w:lang w:val="en-CA"/>
        </w:rPr>
        <w:t>You can type the columns in any order when you write the query statement.</w:t>
      </w:r>
    </w:p>
    <w:p>
      <w:pPr>
        <w:numPr>
          <w:ilvl w:val="0"/>
          <w:numId w:val="0"/>
        </w:numPr>
        <w:rPr>
          <w:rFonts w:hint="default"/>
          <w:lang w:val="en-CA"/>
        </w:rPr>
      </w:pPr>
    </w:p>
    <w:p>
      <w:pPr>
        <w:numPr>
          <w:ilvl w:val="0"/>
          <w:numId w:val="0"/>
        </w:numPr>
        <w:rPr>
          <w:rFonts w:hint="default"/>
          <w:lang w:val="en-CA"/>
        </w:rPr>
      </w:pPr>
      <w:r>
        <w:rPr>
          <w:rFonts w:hint="default"/>
          <w:lang w:val="en-CA"/>
        </w:rPr>
        <w:t>When you have two criteria, you combine two conditions. Using AND means that both of the conditions have to be true. Using an OR means that only one of the conditions has to be true.</w:t>
      </w:r>
    </w:p>
    <w:p>
      <w:pPr>
        <w:numPr>
          <w:ilvl w:val="0"/>
          <w:numId w:val="0"/>
        </w:numPr>
        <w:rPr>
          <w:rFonts w:hint="default"/>
          <w:lang w:val="en-CA"/>
        </w:rPr>
      </w:pPr>
    </w:p>
    <w:p>
      <w:pPr>
        <w:numPr>
          <w:ilvl w:val="0"/>
          <w:numId w:val="0"/>
        </w:numPr>
        <w:rPr>
          <w:rFonts w:hint="default"/>
          <w:highlight w:val="green"/>
        </w:rPr>
      </w:pPr>
      <w:r>
        <w:rPr>
          <w:rFonts w:hint="default"/>
          <w:highlight w:val="green"/>
        </w:rPr>
        <w:t>SELECT FirstName, LastName, CellPhone</w:t>
      </w:r>
    </w:p>
    <w:p>
      <w:pPr>
        <w:numPr>
          <w:ilvl w:val="0"/>
          <w:numId w:val="0"/>
        </w:numPr>
        <w:rPr>
          <w:rFonts w:hint="default"/>
          <w:highlight w:val="green"/>
        </w:rPr>
      </w:pPr>
      <w:r>
        <w:rPr>
          <w:rFonts w:hint="default"/>
          <w:highlight w:val="green"/>
        </w:rPr>
        <w:t>FROM Customers</w:t>
      </w:r>
    </w:p>
    <w:p>
      <w:pPr>
        <w:numPr>
          <w:ilvl w:val="0"/>
          <w:numId w:val="0"/>
        </w:numPr>
        <w:rPr>
          <w:rFonts w:hint="default"/>
          <w:highlight w:val="green"/>
          <w:lang w:val="en-CA"/>
        </w:rPr>
      </w:pPr>
      <w:r>
        <w:rPr>
          <w:rFonts w:hint="default"/>
          <w:highlight w:val="green"/>
        </w:rPr>
        <w:t>WHERE City = 'San Antonio'</w:t>
      </w:r>
      <w:r>
        <w:rPr>
          <w:rFonts w:hint="default"/>
          <w:highlight w:val="green"/>
          <w:lang w:val="en-CA"/>
        </w:rPr>
        <w:t xml:space="preserve"> AND City = ‘Dalton’</w:t>
      </w:r>
    </w:p>
    <w:p>
      <w:pPr>
        <w:numPr>
          <w:ilvl w:val="0"/>
          <w:numId w:val="0"/>
        </w:numPr>
        <w:rPr>
          <w:rFonts w:hint="default"/>
          <w:lang w:val="en-CA"/>
        </w:rPr>
      </w:pPr>
    </w:p>
    <w:p>
      <w:pPr>
        <w:numPr>
          <w:ilvl w:val="0"/>
          <w:numId w:val="0"/>
        </w:numPr>
        <w:rPr>
          <w:rFonts w:hint="default"/>
          <w:lang w:val="en-CA"/>
        </w:rPr>
      </w:pPr>
    </w:p>
    <w:p>
      <w:pPr>
        <w:numPr>
          <w:ilvl w:val="0"/>
          <w:numId w:val="0"/>
        </w:numPr>
        <w:rPr>
          <w:rFonts w:hint="default"/>
          <w:lang w:val="en-CA"/>
        </w:rPr>
      </w:pPr>
    </w:p>
    <w:p>
      <w:pPr>
        <w:numPr>
          <w:ilvl w:val="0"/>
          <w:numId w:val="0"/>
        </w:numPr>
        <w:rPr>
          <w:rFonts w:hint="default"/>
          <w:lang w:val="en-CA"/>
        </w:rPr>
      </w:pPr>
    </w:p>
    <w:p>
      <w:pPr>
        <w:numPr>
          <w:ilvl w:val="0"/>
          <w:numId w:val="0"/>
        </w:numPr>
        <w:rPr>
          <w:rFonts w:hint="default"/>
          <w:b/>
          <w:bCs/>
          <w:lang w:val="en-CA"/>
        </w:rPr>
      </w:pPr>
      <w:r>
        <w:rPr>
          <w:rFonts w:hint="default"/>
          <w:b/>
          <w:bCs/>
          <w:lang w:val="en-CA"/>
        </w:rPr>
        <w:t>Sorting Data</w:t>
      </w:r>
    </w:p>
    <w:p>
      <w:pPr>
        <w:numPr>
          <w:ilvl w:val="0"/>
          <w:numId w:val="0"/>
        </w:numPr>
        <w:rPr>
          <w:rFonts w:hint="default"/>
          <w:b w:val="0"/>
          <w:bCs w:val="0"/>
          <w:lang w:val="en-CA"/>
        </w:rPr>
      </w:pPr>
      <w:r>
        <w:rPr>
          <w:rFonts w:hint="default"/>
          <w:b w:val="0"/>
          <w:bCs w:val="0"/>
          <w:lang w:val="en-CA"/>
        </w:rPr>
        <w:t>The process of organizing data in a particular order allowing for information to be found more easily. For example, sorting names in alphabetical order.</w:t>
      </w:r>
    </w:p>
    <w:p>
      <w:pPr>
        <w:numPr>
          <w:ilvl w:val="0"/>
          <w:numId w:val="0"/>
        </w:numPr>
        <w:rPr>
          <w:rFonts w:hint="default"/>
          <w:b w:val="0"/>
          <w:bCs w:val="0"/>
          <w:lang w:val="en-CA"/>
        </w:rPr>
      </w:pPr>
    </w:p>
    <w:p>
      <w:pPr>
        <w:numPr>
          <w:ilvl w:val="0"/>
          <w:numId w:val="0"/>
        </w:numPr>
        <w:rPr>
          <w:rFonts w:hint="default"/>
          <w:b w:val="0"/>
          <w:bCs w:val="0"/>
          <w:lang w:val="en-CA"/>
        </w:rPr>
      </w:pPr>
      <w:r>
        <w:rPr>
          <w:rFonts w:hint="default"/>
          <w:b w:val="0"/>
          <w:bCs w:val="0"/>
          <w:lang w:val="en-CA"/>
        </w:rPr>
        <w:t>ORDER BY: SQL clause used to sort the result-set in either ascending or descending order.</w:t>
      </w:r>
    </w:p>
    <w:p>
      <w:pPr>
        <w:numPr>
          <w:ilvl w:val="0"/>
          <w:numId w:val="0"/>
        </w:numPr>
        <w:rPr>
          <w:rFonts w:hint="default"/>
          <w:b w:val="0"/>
          <w:bCs w:val="0"/>
          <w:lang w:val="en-CA"/>
        </w:rPr>
      </w:pPr>
    </w:p>
    <w:p>
      <w:pPr>
        <w:numPr>
          <w:ilvl w:val="0"/>
          <w:numId w:val="0"/>
        </w:numPr>
        <w:rPr>
          <w:rFonts w:hint="default"/>
          <w:b w:val="0"/>
          <w:bCs w:val="0"/>
          <w:lang w:val="en-CA"/>
        </w:rPr>
      </w:pPr>
      <w:r>
        <w:rPr>
          <w:rFonts w:hint="default"/>
          <w:b w:val="0"/>
          <w:bCs w:val="0"/>
          <w:lang w:val="en-CA"/>
        </w:rPr>
        <w:t>DESC: SQL keyword used with the ORDER BY clause to indicate descending order. For example, 5, 4, 3, 2, 1 or E, D, C, B, A.</w:t>
      </w:r>
    </w:p>
    <w:p>
      <w:pPr>
        <w:numPr>
          <w:ilvl w:val="0"/>
          <w:numId w:val="0"/>
        </w:numPr>
        <w:rPr>
          <w:rFonts w:hint="default"/>
          <w:b w:val="0"/>
          <w:bCs w:val="0"/>
          <w:lang w:val="en-CA"/>
        </w:rPr>
      </w:pPr>
    </w:p>
    <w:p>
      <w:pPr>
        <w:numPr>
          <w:ilvl w:val="0"/>
          <w:numId w:val="0"/>
        </w:numPr>
        <w:rPr>
          <w:rFonts w:hint="default"/>
          <w:b w:val="0"/>
          <w:bCs w:val="0"/>
          <w:lang w:val="en-CA"/>
        </w:rPr>
      </w:pPr>
      <w:r>
        <w:rPr>
          <w:rFonts w:hint="default"/>
          <w:b w:val="0"/>
          <w:bCs w:val="0"/>
          <w:lang w:val="en-CA"/>
        </w:rPr>
        <w:t>ASC: SQL keyword used with the ORDER BY clause to indicate ascending order. For example, 1, 2, 3, 4, 5 or A, B, C, D, E.</w:t>
      </w:r>
    </w:p>
    <w:p>
      <w:pPr>
        <w:numPr>
          <w:ilvl w:val="0"/>
          <w:numId w:val="0"/>
        </w:numPr>
        <w:rPr>
          <w:rFonts w:hint="default"/>
          <w:b w:val="0"/>
          <w:bCs w:val="0"/>
          <w:lang w:val="en-CA"/>
        </w:rPr>
      </w:pPr>
    </w:p>
    <w:p>
      <w:pPr>
        <w:numPr>
          <w:ilvl w:val="0"/>
          <w:numId w:val="0"/>
        </w:numPr>
        <w:rPr>
          <w:rFonts w:hint="default"/>
          <w:b w:val="0"/>
          <w:bCs w:val="0"/>
          <w:highlight w:val="green"/>
          <w:lang w:val="en-CA"/>
        </w:rPr>
      </w:pPr>
      <w:r>
        <w:rPr>
          <w:rFonts w:hint="default"/>
          <w:b w:val="0"/>
          <w:bCs w:val="0"/>
          <w:highlight w:val="green"/>
          <w:lang w:val="en-CA"/>
        </w:rPr>
        <w:t>SELECT FirstName, LastName, City</w:t>
      </w:r>
    </w:p>
    <w:p>
      <w:pPr>
        <w:numPr>
          <w:ilvl w:val="0"/>
          <w:numId w:val="0"/>
        </w:numPr>
        <w:rPr>
          <w:rFonts w:hint="default"/>
          <w:b w:val="0"/>
          <w:bCs w:val="0"/>
          <w:highlight w:val="green"/>
          <w:lang w:val="en-CA"/>
        </w:rPr>
      </w:pPr>
      <w:r>
        <w:rPr>
          <w:rFonts w:hint="default"/>
          <w:b w:val="0"/>
          <w:bCs w:val="0"/>
          <w:highlight w:val="green"/>
          <w:lang w:val="en-CA"/>
        </w:rPr>
        <w:tab/>
      </w:r>
      <w:r>
        <w:rPr>
          <w:rFonts w:hint="default"/>
          <w:b w:val="0"/>
          <w:bCs w:val="0"/>
          <w:highlight w:val="green"/>
          <w:lang w:val="en-CA"/>
        </w:rPr>
        <w:t>FROM Customers</w:t>
      </w:r>
    </w:p>
    <w:p>
      <w:pPr>
        <w:numPr>
          <w:ilvl w:val="0"/>
          <w:numId w:val="0"/>
        </w:numPr>
        <w:rPr>
          <w:rFonts w:hint="default"/>
          <w:b w:val="0"/>
          <w:bCs w:val="0"/>
          <w:highlight w:val="green"/>
          <w:lang w:val="en-CA"/>
        </w:rPr>
      </w:pPr>
      <w:r>
        <w:rPr>
          <w:rFonts w:hint="default"/>
          <w:b w:val="0"/>
          <w:bCs w:val="0"/>
          <w:highlight w:val="green"/>
          <w:lang w:val="en-CA"/>
        </w:rPr>
        <w:t>ORDER BY City</w:t>
      </w:r>
    </w:p>
    <w:p>
      <w:pPr>
        <w:numPr>
          <w:ilvl w:val="0"/>
          <w:numId w:val="0"/>
        </w:numPr>
        <w:rPr>
          <w:rFonts w:hint="default"/>
          <w:b w:val="0"/>
          <w:bCs w:val="0"/>
          <w:lang w:val="en-CA"/>
        </w:rPr>
      </w:pPr>
    </w:p>
    <w:p>
      <w:pPr>
        <w:numPr>
          <w:ilvl w:val="0"/>
          <w:numId w:val="0"/>
        </w:numPr>
        <w:rPr>
          <w:rFonts w:hint="default"/>
          <w:b w:val="0"/>
          <w:bCs w:val="0"/>
          <w:lang w:val="en-CA"/>
        </w:rPr>
      </w:pPr>
      <w:r>
        <w:rPr>
          <w:rFonts w:hint="default"/>
          <w:b w:val="0"/>
          <w:bCs w:val="0"/>
          <w:lang w:val="en-CA"/>
        </w:rPr>
        <w:t>By default, the ORDER BY clause will sort the result-set in ascending order. To retrieve a result-set in a descending order, the DESC keyword must be specified. It is good practice to specify ASC in the ORDER BY clause query statement for clarity.</w:t>
      </w:r>
    </w:p>
    <w:p>
      <w:pPr>
        <w:numPr>
          <w:ilvl w:val="0"/>
          <w:numId w:val="0"/>
        </w:numPr>
        <w:rPr>
          <w:rFonts w:hint="default"/>
          <w:b w:val="0"/>
          <w:bCs w:val="0"/>
          <w:lang w:val="en-CA"/>
        </w:rPr>
      </w:pPr>
    </w:p>
    <w:p>
      <w:pPr>
        <w:numPr>
          <w:ilvl w:val="0"/>
          <w:numId w:val="0"/>
        </w:numPr>
        <w:rPr>
          <w:rFonts w:hint="default"/>
          <w:b w:val="0"/>
          <w:bCs w:val="0"/>
          <w:lang w:val="en-CA"/>
        </w:rPr>
      </w:pPr>
    </w:p>
    <w:p>
      <w:pPr>
        <w:numPr>
          <w:ilvl w:val="0"/>
          <w:numId w:val="0"/>
        </w:numPr>
        <w:rPr>
          <w:rFonts w:hint="default"/>
          <w:b w:val="0"/>
          <w:bCs w:val="0"/>
          <w:highlight w:val="green"/>
          <w:lang w:val="en-CA"/>
        </w:rPr>
      </w:pPr>
      <w:r>
        <w:rPr>
          <w:rFonts w:hint="default"/>
          <w:b w:val="0"/>
          <w:bCs w:val="0"/>
          <w:highlight w:val="green"/>
          <w:lang w:val="en-CA"/>
        </w:rPr>
        <w:t>SELECT FirstName, LastName, City</w:t>
      </w:r>
    </w:p>
    <w:p>
      <w:pPr>
        <w:numPr>
          <w:ilvl w:val="0"/>
          <w:numId w:val="0"/>
        </w:numPr>
        <w:rPr>
          <w:rFonts w:hint="default"/>
          <w:b w:val="0"/>
          <w:bCs w:val="0"/>
          <w:highlight w:val="green"/>
          <w:lang w:val="en-CA"/>
        </w:rPr>
      </w:pPr>
      <w:r>
        <w:rPr>
          <w:rFonts w:hint="default"/>
          <w:b w:val="0"/>
          <w:bCs w:val="0"/>
          <w:highlight w:val="green"/>
          <w:lang w:val="en-CA"/>
        </w:rPr>
        <w:tab/>
      </w:r>
      <w:r>
        <w:rPr>
          <w:rFonts w:hint="default"/>
          <w:b w:val="0"/>
          <w:bCs w:val="0"/>
          <w:highlight w:val="green"/>
          <w:lang w:val="en-CA"/>
        </w:rPr>
        <w:t>FROM Customers</w:t>
      </w:r>
    </w:p>
    <w:p>
      <w:pPr>
        <w:numPr>
          <w:ilvl w:val="0"/>
          <w:numId w:val="0"/>
        </w:numPr>
        <w:rPr>
          <w:rFonts w:hint="default"/>
          <w:b w:val="0"/>
          <w:bCs w:val="0"/>
          <w:highlight w:val="green"/>
          <w:lang w:val="en-CA"/>
        </w:rPr>
      </w:pPr>
      <w:r>
        <w:rPr>
          <w:rFonts w:hint="default"/>
          <w:b w:val="0"/>
          <w:bCs w:val="0"/>
          <w:highlight w:val="green"/>
          <w:lang w:val="en-CA"/>
        </w:rPr>
        <w:t>ORDER BY City DESC</w:t>
      </w:r>
    </w:p>
    <w:p>
      <w:pPr>
        <w:numPr>
          <w:ilvl w:val="0"/>
          <w:numId w:val="0"/>
        </w:numPr>
        <w:rPr>
          <w:rFonts w:hint="default"/>
          <w:b w:val="0"/>
          <w:bCs w:val="0"/>
          <w:highlight w:val="green"/>
          <w:lang w:val="en-CA"/>
        </w:rPr>
      </w:pPr>
    </w:p>
    <w:p>
      <w:pPr>
        <w:numPr>
          <w:ilvl w:val="0"/>
          <w:numId w:val="0"/>
        </w:numPr>
        <w:rPr>
          <w:rFonts w:hint="default"/>
          <w:b w:val="0"/>
          <w:bCs w:val="0"/>
          <w:highlight w:val="green"/>
          <w:lang w:val="en-CA"/>
        </w:rPr>
      </w:pPr>
      <w:r>
        <w:rPr>
          <w:rFonts w:hint="default"/>
          <w:b w:val="0"/>
          <w:bCs w:val="0"/>
          <w:highlight w:val="green"/>
          <w:lang w:val="en-CA"/>
        </w:rPr>
        <w:t>SELECT FirstName, LastName, City</w:t>
      </w:r>
    </w:p>
    <w:p>
      <w:pPr>
        <w:numPr>
          <w:ilvl w:val="0"/>
          <w:numId w:val="0"/>
        </w:numPr>
        <w:rPr>
          <w:rFonts w:hint="default"/>
          <w:b w:val="0"/>
          <w:bCs w:val="0"/>
          <w:highlight w:val="green"/>
          <w:lang w:val="en-CA"/>
        </w:rPr>
      </w:pPr>
      <w:r>
        <w:rPr>
          <w:rFonts w:hint="default"/>
          <w:b w:val="0"/>
          <w:bCs w:val="0"/>
          <w:highlight w:val="green"/>
          <w:lang w:val="en-CA"/>
        </w:rPr>
        <w:tab/>
      </w:r>
      <w:r>
        <w:rPr>
          <w:rFonts w:hint="default"/>
          <w:b w:val="0"/>
          <w:bCs w:val="0"/>
          <w:highlight w:val="green"/>
          <w:lang w:val="en-CA"/>
        </w:rPr>
        <w:t>FROM Customers</w:t>
      </w:r>
    </w:p>
    <w:p>
      <w:pPr>
        <w:numPr>
          <w:ilvl w:val="0"/>
          <w:numId w:val="0"/>
        </w:numPr>
        <w:rPr>
          <w:rFonts w:hint="default"/>
          <w:b w:val="0"/>
          <w:bCs w:val="0"/>
          <w:highlight w:val="green"/>
          <w:lang w:val="en-CA"/>
        </w:rPr>
      </w:pPr>
      <w:r>
        <w:rPr>
          <w:rFonts w:hint="default"/>
          <w:b w:val="0"/>
          <w:bCs w:val="0"/>
          <w:highlight w:val="green"/>
          <w:lang w:val="en-CA"/>
        </w:rPr>
        <w:t>ORDER BY City, LastName</w:t>
      </w:r>
    </w:p>
    <w:p>
      <w:pPr>
        <w:numPr>
          <w:ilvl w:val="0"/>
          <w:numId w:val="0"/>
        </w:numPr>
        <w:rPr>
          <w:rFonts w:hint="default"/>
          <w:b w:val="0"/>
          <w:bCs w:val="0"/>
          <w:highlight w:val="green"/>
          <w:lang w:val="en-CA"/>
        </w:rPr>
      </w:pPr>
    </w:p>
    <w:p>
      <w:pPr>
        <w:numPr>
          <w:ilvl w:val="0"/>
          <w:numId w:val="0"/>
        </w:numPr>
        <w:rPr>
          <w:rFonts w:hint="default"/>
          <w:b w:val="0"/>
          <w:bCs w:val="0"/>
          <w:highlight w:val="green"/>
          <w:lang w:val="en-CA"/>
        </w:rPr>
      </w:pPr>
    </w:p>
    <w:p>
      <w:pPr>
        <w:numPr>
          <w:ilvl w:val="0"/>
          <w:numId w:val="0"/>
        </w:numPr>
        <w:rPr>
          <w:rFonts w:hint="default"/>
          <w:b w:val="0"/>
          <w:bCs w:val="0"/>
          <w:highlight w:val="green"/>
          <w:lang w:val="en-CA"/>
        </w:rPr>
      </w:pP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You can have several columns in your sort list in the ORDER BY clause. However, the columns should only be listed if they are necessary. Adding more columns to the list could slow the processing speed of the database in a large result-set.</w:t>
      </w:r>
    </w:p>
    <w:p>
      <w:pPr>
        <w:numPr>
          <w:ilvl w:val="0"/>
          <w:numId w:val="0"/>
        </w:numPr>
        <w:rPr>
          <w:rFonts w:hint="default"/>
          <w:b/>
          <w:bCs/>
          <w:lang w:val="en-CA"/>
        </w:rPr>
      </w:pPr>
    </w:p>
    <w:p>
      <w:pPr>
        <w:numPr>
          <w:ilvl w:val="0"/>
          <w:numId w:val="0"/>
        </w:numPr>
        <w:rPr>
          <w:rFonts w:hint="default"/>
          <w:lang w:val="en-CA"/>
        </w:rPr>
      </w:pPr>
      <w:r>
        <w:rPr>
          <w:rFonts w:hint="default"/>
          <w:lang w:val="en-CA"/>
        </w:rPr>
        <w:t>MySQL installation:</w:t>
      </w:r>
    </w:p>
    <w:p>
      <w:pPr>
        <w:numPr>
          <w:ilvl w:val="0"/>
          <w:numId w:val="0"/>
        </w:numPr>
        <w:rPr>
          <w:rFonts w:hint="default"/>
          <w:lang w:val="en-CA"/>
        </w:rPr>
      </w:pPr>
    </w:p>
    <w:p>
      <w:pPr>
        <w:numPr>
          <w:ilvl w:val="0"/>
          <w:numId w:val="0"/>
        </w:numPr>
        <w:rPr>
          <w:rFonts w:hint="default"/>
          <w:lang w:val="en-CA"/>
        </w:rPr>
      </w:pPr>
      <w:r>
        <w:rPr>
          <w:rFonts w:hint="default"/>
          <w:lang w:val="en-CA"/>
        </w:rPr>
        <w:t>Below is the link for MySQL installation on windows:</w:t>
      </w:r>
    </w:p>
    <w:p>
      <w:pPr>
        <w:numPr>
          <w:ilvl w:val="0"/>
          <w:numId w:val="0"/>
        </w:numPr>
        <w:rPr>
          <w:rFonts w:hint="default"/>
          <w:lang w:val="en-CA"/>
        </w:rPr>
      </w:pPr>
    </w:p>
    <w:p>
      <w:pPr>
        <w:numPr>
          <w:ilvl w:val="0"/>
          <w:numId w:val="0"/>
        </w:numPr>
        <w:rPr>
          <w:rFonts w:hint="default"/>
          <w:lang w:val="en-CA"/>
        </w:rPr>
      </w:pPr>
      <w:r>
        <w:rPr>
          <w:rFonts w:hint="default"/>
          <w:lang w:val="en-CA"/>
        </w:rPr>
        <w:fldChar w:fldCharType="begin"/>
      </w:r>
      <w:r>
        <w:rPr>
          <w:rFonts w:hint="default"/>
          <w:lang w:val="en-CA"/>
        </w:rPr>
        <w:instrText xml:space="preserve"> HYPERLINK "https://www.sqlshack.com/how-to-install-mysql-database-server-8-0-19-on-windows-10/" </w:instrText>
      </w:r>
      <w:r>
        <w:rPr>
          <w:rFonts w:hint="default"/>
          <w:lang w:val="en-CA"/>
        </w:rPr>
        <w:fldChar w:fldCharType="separate"/>
      </w:r>
      <w:r>
        <w:rPr>
          <w:rStyle w:val="51"/>
          <w:rFonts w:hint="default"/>
          <w:lang w:val="en-CA"/>
        </w:rPr>
        <w:t>https://www.sqlshack.com/how-to-install-mysql-database-server-8-0-19-on-windows-10/</w:t>
      </w:r>
      <w:r>
        <w:rPr>
          <w:rFonts w:hint="default"/>
          <w:lang w:val="en-CA"/>
        </w:rPr>
        <w:fldChar w:fldCharType="end"/>
      </w:r>
    </w:p>
    <w:p>
      <w:pPr>
        <w:numPr>
          <w:ilvl w:val="0"/>
          <w:numId w:val="0"/>
        </w:numPr>
        <w:rPr>
          <w:rFonts w:hint="default"/>
          <w:lang w:val="en-CA"/>
        </w:rPr>
      </w:pPr>
    </w:p>
    <w:p>
      <w:pPr>
        <w:numPr>
          <w:ilvl w:val="0"/>
          <w:numId w:val="0"/>
        </w:numPr>
        <w:rPr>
          <w:rFonts w:hint="default"/>
          <w:lang w:val="en-CA"/>
        </w:rPr>
      </w:pPr>
      <w:r>
        <w:rPr>
          <w:rFonts w:hint="default"/>
          <w:lang w:val="en-CA"/>
        </w:rPr>
        <w:t>Best Editors used for MySQL:</w:t>
      </w:r>
    </w:p>
    <w:p>
      <w:pPr>
        <w:numPr>
          <w:ilvl w:val="0"/>
          <w:numId w:val="0"/>
        </w:numPr>
        <w:rPr>
          <w:rFonts w:hint="default"/>
          <w:lang w:val="en-CA"/>
        </w:rPr>
      </w:pPr>
    </w:p>
    <w:p>
      <w:pPr>
        <w:numPr>
          <w:ilvl w:val="0"/>
          <w:numId w:val="0"/>
        </w:numPr>
        <w:rPr>
          <w:rFonts w:hint="default"/>
          <w:lang w:val="en-CA"/>
        </w:rPr>
      </w:pPr>
      <w:r>
        <w:rPr>
          <w:rFonts w:hint="default"/>
          <w:lang w:val="en-CA"/>
        </w:rPr>
        <w:fldChar w:fldCharType="begin"/>
      </w:r>
      <w:r>
        <w:rPr>
          <w:rFonts w:hint="default"/>
          <w:lang w:val="en-CA"/>
        </w:rPr>
        <w:instrText xml:space="preserve"> HYPERLINK "https://codingsight.com/10-best-mysql-gui-tools/" </w:instrText>
      </w:r>
      <w:r>
        <w:rPr>
          <w:rFonts w:hint="default"/>
          <w:lang w:val="en-CA"/>
        </w:rPr>
        <w:fldChar w:fldCharType="separate"/>
      </w:r>
      <w:r>
        <w:rPr>
          <w:rStyle w:val="51"/>
          <w:rFonts w:hint="default"/>
          <w:lang w:val="en-CA"/>
        </w:rPr>
        <w:t>https://codingsight.com/10-best-mysql-gui-tools/</w:t>
      </w:r>
      <w:r>
        <w:rPr>
          <w:rFonts w:hint="default"/>
          <w:lang w:val="en-CA"/>
        </w:rPr>
        <w:fldChar w:fldCharType="end"/>
      </w:r>
    </w:p>
    <w:p>
      <w:pPr>
        <w:numPr>
          <w:ilvl w:val="0"/>
          <w:numId w:val="0"/>
        </w:numPr>
        <w:rPr>
          <w:rFonts w:hint="default"/>
          <w:lang w:val="en-CA"/>
        </w:rPr>
      </w:pPr>
    </w:p>
    <w:p>
      <w:pPr>
        <w:numPr>
          <w:ilvl w:val="0"/>
          <w:numId w:val="0"/>
        </w:numPr>
        <w:rPr>
          <w:rFonts w:hint="default"/>
          <w:lang w:val="en-CA"/>
        </w:rPr>
      </w:pPr>
    </w:p>
    <w:p>
      <w:pPr>
        <w:numPr>
          <w:ilvl w:val="0"/>
          <w:numId w:val="20"/>
        </w:numPr>
        <w:ind w:left="420" w:leftChars="0" w:hanging="420" w:firstLineChars="0"/>
        <w:rPr>
          <w:rFonts w:hint="default"/>
          <w:lang w:val="en-CA"/>
        </w:rPr>
      </w:pPr>
    </w:p>
    <w:p>
      <w:pPr>
        <w:numPr>
          <w:ilvl w:val="0"/>
          <w:numId w:val="0"/>
        </w:numPr>
        <w:rPr>
          <w:rFonts w:hint="default"/>
          <w:lang w:val="en-CA"/>
        </w:rPr>
      </w:pPr>
      <w:r>
        <w:rPr>
          <w:rFonts w:hint="default"/>
          <w:lang w:val="en-CA"/>
        </w:rPr>
        <w:t>CREATE TABLE: CREATE TABLE is a SQL statement that is used to create a new table in a database.</w:t>
      </w:r>
    </w:p>
    <w:p>
      <w:pPr>
        <w:numPr>
          <w:ilvl w:val="0"/>
          <w:numId w:val="0"/>
        </w:numPr>
        <w:rPr>
          <w:rFonts w:hint="default"/>
          <w:lang w:val="en-CA"/>
        </w:rPr>
      </w:pPr>
      <w:r>
        <w:rPr>
          <w:rFonts w:hint="default"/>
          <w:lang w:val="en-CA"/>
        </w:rPr>
        <w:t>ALTER TABLE: ALTER TABLE is the SQL statement that is used to alter or change the structure of an existing database table. This statement can be used to add constraints.</w:t>
      </w:r>
    </w:p>
    <w:p>
      <w:pPr>
        <w:numPr>
          <w:ilvl w:val="0"/>
          <w:numId w:val="0"/>
        </w:numPr>
        <w:rPr>
          <w:rFonts w:hint="default"/>
          <w:lang w:val="en-CA"/>
        </w:rPr>
      </w:pPr>
      <w:r>
        <w:rPr>
          <w:rFonts w:hint="default"/>
          <w:lang w:val="en-CA"/>
        </w:rPr>
        <w:t>Constraint: A SQL constraint is a rule for data in the database.</w:t>
      </w:r>
    </w:p>
    <w:p>
      <w:pPr>
        <w:numPr>
          <w:ilvl w:val="0"/>
          <w:numId w:val="0"/>
        </w:numPr>
        <w:rPr>
          <w:rFonts w:hint="default"/>
          <w:lang w:val="en-CA"/>
        </w:rPr>
      </w:pPr>
      <w:r>
        <w:rPr>
          <w:rFonts w:hint="default"/>
          <w:lang w:val="en-CA"/>
        </w:rPr>
        <w:t>PRIMARY KEY (PK): A PRIMARY KEY is a SQL constraint. It is the column that uniquely identifies each row in the table. A PK cannot be NULL, and there can only be one PK in each table.</w:t>
      </w:r>
    </w:p>
    <w:p>
      <w:pPr>
        <w:numPr>
          <w:ilvl w:val="0"/>
          <w:numId w:val="0"/>
        </w:numPr>
        <w:rPr>
          <w:rFonts w:hint="default"/>
          <w:lang w:val="en-CA"/>
        </w:rPr>
      </w:pPr>
      <w:r>
        <w:rPr>
          <w:rFonts w:hint="default"/>
          <w:lang w:val="en-CA"/>
        </w:rPr>
        <w:t>FOREIGN KEY (FK): A FOREIGN KEY is a key used to relate or link two tables together. The PK is a column in one table that refers to the FK in another table.</w:t>
      </w:r>
    </w:p>
    <w:p>
      <w:pPr>
        <w:numPr>
          <w:ilvl w:val="0"/>
          <w:numId w:val="0"/>
        </w:numPr>
        <w:rPr>
          <w:rFonts w:hint="default"/>
          <w:lang w:val="en-CA"/>
        </w:rPr>
      </w:pPr>
      <w:r>
        <w:rPr>
          <w:rFonts w:hint="default"/>
          <w:lang w:val="en-CA"/>
        </w:rPr>
        <w:t>Data Types: The data type of a column defines what value the column can store.</w:t>
      </w:r>
    </w:p>
    <w:p>
      <w:pPr>
        <w:numPr>
          <w:ilvl w:val="0"/>
          <w:numId w:val="0"/>
        </w:numPr>
        <w:rPr>
          <w:rFonts w:hint="default"/>
          <w:lang w:val="en-CA"/>
        </w:rPr>
      </w:pPr>
      <w:r>
        <w:rPr>
          <w:rFonts w:hint="default"/>
          <w:lang w:val="en-CA"/>
        </w:rPr>
        <w:t>nvarchar: A data type that can hold string data. Also, a variable width that also holds unicode data or multilingual data.</w:t>
      </w:r>
    </w:p>
    <w:p>
      <w:pPr>
        <w:numPr>
          <w:ilvl w:val="0"/>
          <w:numId w:val="0"/>
        </w:numPr>
        <w:rPr>
          <w:rFonts w:hint="default"/>
          <w:lang w:val="en-CA"/>
        </w:rPr>
      </w:pPr>
      <w:r>
        <w:rPr>
          <w:rFonts w:hint="default"/>
          <w:lang w:val="en-CA"/>
        </w:rPr>
        <w:t>int: A data type that holds whole numbers.</w:t>
      </w:r>
    </w:p>
    <w:p>
      <w:pPr>
        <w:numPr>
          <w:ilvl w:val="0"/>
          <w:numId w:val="0"/>
        </w:numPr>
        <w:rPr>
          <w:rFonts w:hint="default"/>
          <w:lang w:val="en-CA"/>
        </w:rPr>
      </w:pPr>
      <w:r>
        <w:rPr>
          <w:rFonts w:hint="default"/>
          <w:lang w:val="en-CA"/>
        </w:rPr>
        <w:t>decimal (p, s): A data type that holds numbers with decimals. The default size is 18 numbers (precision) and 0 decimals (scale).</w:t>
      </w:r>
    </w:p>
    <w:p>
      <w:pPr>
        <w:numPr>
          <w:ilvl w:val="0"/>
          <w:numId w:val="0"/>
        </w:numPr>
        <w:rPr>
          <w:rFonts w:hint="default"/>
          <w:lang w:val="en-CA"/>
        </w:rPr>
      </w:pPr>
      <w:r>
        <w:rPr>
          <w:rFonts w:hint="default"/>
          <w:lang w:val="en-CA"/>
        </w:rPr>
        <w:t>date: A data type that stores dates only.</w:t>
      </w:r>
    </w:p>
    <w:p>
      <w:pPr>
        <w:numPr>
          <w:ilvl w:val="0"/>
          <w:numId w:val="0"/>
        </w:numPr>
        <w:rPr>
          <w:rFonts w:hint="default"/>
          <w:lang w:val="en-CA"/>
        </w:rPr>
      </w:pPr>
      <w:r>
        <w:rPr>
          <w:rFonts w:hint="default"/>
          <w:lang w:val="en-CA"/>
        </w:rPr>
        <w:t>NULL: A constraint that indicates the data can hold null values or that the column can be empty of data.</w:t>
      </w:r>
    </w:p>
    <w:p>
      <w:pPr>
        <w:numPr>
          <w:ilvl w:val="0"/>
          <w:numId w:val="0"/>
        </w:numPr>
        <w:rPr>
          <w:rFonts w:hint="default"/>
          <w:lang w:val="en-CA"/>
        </w:rPr>
      </w:pPr>
      <w:r>
        <w:rPr>
          <w:rFonts w:hint="default"/>
          <w:lang w:val="en-CA"/>
        </w:rPr>
        <w:t>NOT NULL: NOT NULL is a constraint rule that ensures there is always data entered in a column. A new row cannot be added without data in the column that is defined as NOT NULL.</w:t>
      </w:r>
    </w:p>
    <w:p>
      <w:pPr>
        <w:numPr>
          <w:ilvl w:val="0"/>
          <w:numId w:val="0"/>
        </w:numPr>
        <w:rPr>
          <w:rFonts w:hint="default"/>
          <w:lang w:val="en-CA"/>
        </w:rPr>
      </w:pPr>
      <w:r>
        <w:rPr>
          <w:rFonts w:hint="default"/>
          <w:lang w:val="en-CA"/>
        </w:rPr>
        <w:t>DROP TABLE: DROP TABLE is a SQL statement to remove a table and all its data rows from the database.</w:t>
      </w:r>
    </w:p>
    <w:p>
      <w:pPr>
        <w:numPr>
          <w:ilvl w:val="0"/>
          <w:numId w:val="0"/>
        </w:numPr>
        <w:rPr>
          <w:rFonts w:hint="default"/>
          <w:lang w:val="en-CA"/>
        </w:rPr>
      </w:pPr>
      <w:r>
        <w:rPr>
          <w:rFonts w:hint="default"/>
          <w:lang w:val="en-CA"/>
        </w:rPr>
        <w:t>Debugging: Making corrections to remove bugs or errors in the code.</w:t>
      </w:r>
    </w:p>
    <w:p>
      <w:pPr>
        <w:numPr>
          <w:ilvl w:val="0"/>
          <w:numId w:val="0"/>
        </w:numPr>
        <w:rPr>
          <w:rFonts w:hint="default"/>
          <w:lang w:val="en-CA"/>
        </w:rPr>
      </w:pPr>
    </w:p>
    <w:p>
      <w:pPr>
        <w:numPr>
          <w:ilvl w:val="0"/>
          <w:numId w:val="0"/>
        </w:numPr>
        <w:rPr>
          <w:rFonts w:hint="default"/>
          <w:lang w:val="en-CA"/>
        </w:rPr>
      </w:pPr>
    </w:p>
    <w:p>
      <w:pPr>
        <w:numPr>
          <w:ilvl w:val="0"/>
          <w:numId w:val="0"/>
        </w:numPr>
      </w:pPr>
      <w:r>
        <w:drawing>
          <wp:inline distT="0" distB="0" distL="114300" distR="114300">
            <wp:extent cx="5272405" cy="2667635"/>
            <wp:effectExtent l="0" t="0" r="4445" b="1841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3"/>
                    <a:stretch>
                      <a:fillRect/>
                    </a:stretch>
                  </pic:blipFill>
                  <pic:spPr>
                    <a:xfrm>
                      <a:off x="0" y="0"/>
                      <a:ext cx="5272405" cy="2667635"/>
                    </a:xfrm>
                    <a:prstGeom prst="rect">
                      <a:avLst/>
                    </a:prstGeom>
                    <a:noFill/>
                    <a:ln>
                      <a:noFill/>
                    </a:ln>
                  </pic:spPr>
                </pic:pic>
              </a:graphicData>
            </a:graphic>
          </wp:inline>
        </w:drawing>
      </w:r>
    </w:p>
    <w:p>
      <w:pPr>
        <w:numPr>
          <w:ilvl w:val="0"/>
          <w:numId w:val="0"/>
        </w:numPr>
      </w:pPr>
    </w:p>
    <w:p>
      <w:pPr>
        <w:numPr>
          <w:ilvl w:val="0"/>
          <w:numId w:val="0"/>
        </w:numPr>
        <w:rPr>
          <w:rFonts w:hint="default"/>
          <w:b/>
          <w:bCs/>
          <w:lang w:val="en-CA"/>
        </w:rPr>
      </w:pPr>
      <w:r>
        <w:rPr>
          <w:rFonts w:hint="default"/>
          <w:b/>
          <w:bCs/>
          <w:lang w:val="en-CA"/>
        </w:rPr>
        <w:t>Creating a table in the database</w:t>
      </w:r>
    </w:p>
    <w:p>
      <w:pPr>
        <w:numPr>
          <w:ilvl w:val="0"/>
          <w:numId w:val="0"/>
        </w:numPr>
        <w:rPr>
          <w:rFonts w:hint="default"/>
          <w:b/>
          <w:bCs/>
          <w:lang w:val="en-CA"/>
        </w:rPr>
      </w:pPr>
    </w:p>
    <w:p>
      <w:pPr>
        <w:numPr>
          <w:ilvl w:val="0"/>
          <w:numId w:val="0"/>
        </w:numPr>
        <w:rPr>
          <w:rFonts w:hint="default"/>
          <w:b w:val="0"/>
          <w:bCs w:val="0"/>
          <w:lang w:val="en-CA"/>
        </w:rPr>
      </w:pPr>
      <w:r>
        <w:rPr>
          <w:rFonts w:hint="default"/>
          <w:b w:val="0"/>
          <w:bCs w:val="0"/>
          <w:lang w:val="en-CA"/>
        </w:rPr>
        <w:t>CREATE TABLE tablename ( opening parenthesis</w:t>
      </w:r>
    </w:p>
    <w:p>
      <w:pPr>
        <w:numPr>
          <w:ilvl w:val="0"/>
          <w:numId w:val="0"/>
        </w:numPr>
        <w:rPr>
          <w:rFonts w:hint="default"/>
          <w:b w:val="0"/>
          <w:bCs w:val="0"/>
          <w:lang w:val="en-CA"/>
        </w:rPr>
      </w:pPr>
      <w:r>
        <w:rPr>
          <w:rFonts w:hint="default"/>
          <w:b w:val="0"/>
          <w:bCs w:val="0"/>
          <w:lang w:val="en-CA"/>
        </w:rPr>
        <w:tab/>
      </w:r>
      <w:r>
        <w:rPr>
          <w:rFonts w:hint="default"/>
          <w:b w:val="0"/>
          <w:bCs w:val="0"/>
          <w:lang w:val="en-CA"/>
        </w:rPr>
        <w:t>Column_name data type(parameters) constraint,</w:t>
      </w:r>
    </w:p>
    <w:p>
      <w:pPr>
        <w:numPr>
          <w:ilvl w:val="0"/>
          <w:numId w:val="0"/>
        </w:numPr>
        <w:rPr>
          <w:rFonts w:hint="default"/>
          <w:b w:val="0"/>
          <w:bCs w:val="0"/>
          <w:lang w:val="en-CA"/>
        </w:rPr>
      </w:pPr>
      <w:r>
        <w:rPr>
          <w:rFonts w:hint="default"/>
          <w:b w:val="0"/>
          <w:bCs w:val="0"/>
          <w:lang w:val="en-CA"/>
        </w:rPr>
        <w:tab/>
      </w:r>
      <w:r>
        <w:rPr>
          <w:rFonts w:hint="default"/>
          <w:b w:val="0"/>
          <w:bCs w:val="0"/>
          <w:lang w:val="en-CA"/>
        </w:rPr>
        <w:t>Column_name data type(parameters) constraint,</w:t>
      </w:r>
    </w:p>
    <w:p>
      <w:pPr>
        <w:numPr>
          <w:ilvl w:val="0"/>
          <w:numId w:val="0"/>
        </w:numPr>
        <w:rPr>
          <w:rFonts w:hint="default"/>
          <w:b w:val="0"/>
          <w:bCs w:val="0"/>
          <w:lang w:val="en-CA"/>
        </w:rPr>
      </w:pPr>
      <w:r>
        <w:rPr>
          <w:rFonts w:hint="default"/>
          <w:b w:val="0"/>
          <w:bCs w:val="0"/>
          <w:lang w:val="en-CA"/>
        </w:rPr>
        <w:tab/>
      </w:r>
      <w:r>
        <w:rPr>
          <w:rFonts w:hint="default"/>
          <w:b w:val="0"/>
          <w:bCs w:val="0"/>
          <w:lang w:val="en-CA"/>
        </w:rPr>
        <w:t>Column_name data type(parameters) constraint,</w:t>
      </w:r>
    </w:p>
    <w:p>
      <w:pPr>
        <w:numPr>
          <w:ilvl w:val="0"/>
          <w:numId w:val="0"/>
        </w:numPr>
        <w:rPr>
          <w:rFonts w:hint="default"/>
          <w:b w:val="0"/>
          <w:bCs w:val="0"/>
          <w:lang w:val="en-CA"/>
        </w:rPr>
      </w:pPr>
      <w:r>
        <w:rPr>
          <w:rFonts w:hint="default"/>
          <w:b w:val="0"/>
          <w:bCs w:val="0"/>
          <w:lang w:val="en-CA"/>
        </w:rPr>
        <w:tab/>
      </w:r>
      <w:r>
        <w:rPr>
          <w:rFonts w:hint="default"/>
          <w:b w:val="0"/>
          <w:bCs w:val="0"/>
          <w:lang w:val="en-CA"/>
        </w:rPr>
        <w:t>Column_name data type(parameters) constraint,</w:t>
      </w:r>
    </w:p>
    <w:p>
      <w:pPr>
        <w:numPr>
          <w:ilvl w:val="0"/>
          <w:numId w:val="0"/>
        </w:numPr>
        <w:rPr>
          <w:rFonts w:hint="default"/>
          <w:b w:val="0"/>
          <w:bCs w:val="0"/>
          <w:lang w:val="en-CA"/>
        </w:rPr>
      </w:pPr>
      <w:r>
        <w:rPr>
          <w:rFonts w:hint="default"/>
          <w:b w:val="0"/>
          <w:bCs w:val="0"/>
          <w:lang w:val="en-CA"/>
        </w:rPr>
        <w:tab/>
      </w:r>
      <w:r>
        <w:rPr>
          <w:rFonts w:hint="default"/>
          <w:b w:val="0"/>
          <w:bCs w:val="0"/>
          <w:lang w:val="en-CA"/>
        </w:rPr>
        <w:t>Column_name data type(parameters) constraint,</w:t>
      </w:r>
    </w:p>
    <w:p>
      <w:pPr>
        <w:numPr>
          <w:ilvl w:val="0"/>
          <w:numId w:val="0"/>
        </w:numPr>
        <w:rPr>
          <w:rFonts w:hint="default"/>
          <w:b w:val="0"/>
          <w:bCs w:val="0"/>
          <w:lang w:val="en-CA"/>
        </w:rPr>
      </w:pPr>
      <w:r>
        <w:rPr>
          <w:rFonts w:hint="default"/>
          <w:b w:val="0"/>
          <w:bCs w:val="0"/>
          <w:lang w:val="en-CA"/>
        </w:rPr>
        <w:tab/>
      </w:r>
      <w:r>
        <w:rPr>
          <w:rFonts w:hint="default"/>
          <w:b w:val="0"/>
          <w:bCs w:val="0"/>
          <w:lang w:val="en-CA"/>
        </w:rPr>
        <w:t>Etc…</w:t>
      </w:r>
    </w:p>
    <w:p>
      <w:pPr>
        <w:numPr>
          <w:ilvl w:val="0"/>
          <w:numId w:val="0"/>
        </w:numPr>
        <w:rPr>
          <w:rFonts w:hint="default"/>
          <w:b w:val="0"/>
          <w:bCs w:val="0"/>
          <w:lang w:val="en-CA"/>
        </w:rPr>
      </w:pPr>
      <w:r>
        <w:rPr>
          <w:rFonts w:hint="default"/>
          <w:b w:val="0"/>
          <w:bCs w:val="0"/>
          <w:lang w:val="en-CA"/>
        </w:rPr>
        <w:tab/>
      </w:r>
      <w:r>
        <w:rPr>
          <w:rFonts w:hint="default"/>
          <w:b w:val="0"/>
          <w:bCs w:val="0"/>
          <w:lang w:val="en-CA"/>
        </w:rPr>
        <w:t>*CONSTRAINT PK_column_name PRIMARY KEY (column_name)</w:t>
      </w:r>
    </w:p>
    <w:p>
      <w:pPr>
        <w:numPr>
          <w:ilvl w:val="0"/>
          <w:numId w:val="0"/>
        </w:numPr>
        <w:rPr>
          <w:rFonts w:hint="default"/>
          <w:b w:val="0"/>
          <w:bCs w:val="0"/>
          <w:lang w:val="en-CA"/>
        </w:rPr>
      </w:pPr>
      <w:r>
        <w:rPr>
          <w:rFonts w:hint="default"/>
          <w:b w:val="0"/>
          <w:bCs w:val="0"/>
          <w:lang w:val="en-CA"/>
        </w:rPr>
        <w:t>) closing parenthesis</w:t>
      </w:r>
    </w:p>
    <w:p>
      <w:pPr>
        <w:numPr>
          <w:ilvl w:val="0"/>
          <w:numId w:val="0"/>
        </w:numPr>
        <w:rPr>
          <w:rFonts w:hint="default"/>
          <w:b w:val="0"/>
          <w:bCs w:val="0"/>
          <w:lang w:val="en-CA"/>
        </w:rPr>
      </w:pPr>
    </w:p>
    <w:p>
      <w:pPr>
        <w:numPr>
          <w:ilvl w:val="0"/>
          <w:numId w:val="0"/>
        </w:numPr>
        <w:rPr>
          <w:rFonts w:hint="default"/>
          <w:b w:val="0"/>
          <w:bCs w:val="0"/>
          <w:lang w:val="en-CA"/>
        </w:rPr>
      </w:pPr>
      <w:r>
        <w:rPr>
          <w:rFonts w:hint="default"/>
          <w:b w:val="0"/>
          <w:bCs w:val="0"/>
          <w:lang w:val="en-CA"/>
        </w:rPr>
        <w:t>*The primary constraint does not have to be included in the table definition. It can be defined later with the ALTER TABLE command. It is important that a PK be defined before adding data for the integrity of the database.</w:t>
      </w:r>
    </w:p>
    <w:p>
      <w:pPr>
        <w:numPr>
          <w:ilvl w:val="0"/>
          <w:numId w:val="0"/>
        </w:numPr>
        <w:rPr>
          <w:rFonts w:hint="default"/>
          <w:b w:val="0"/>
          <w:bCs w:val="0"/>
          <w:lang w:val="en-CA"/>
        </w:rPr>
      </w:pPr>
    </w:p>
    <w:p>
      <w:pPr>
        <w:numPr>
          <w:ilvl w:val="0"/>
          <w:numId w:val="0"/>
        </w:numPr>
        <w:rPr>
          <w:rFonts w:hint="default"/>
          <w:b w:val="0"/>
          <w:bCs w:val="0"/>
          <w:lang w:val="en-CA"/>
        </w:rPr>
      </w:pPr>
      <w:r>
        <w:rPr>
          <w:rFonts w:hint="default"/>
          <w:b w:val="0"/>
          <w:bCs w:val="0"/>
          <w:lang w:val="en-CA"/>
        </w:rPr>
        <w:t>Constraints are used to ensure that the integrity of the data is maintained.</w:t>
      </w:r>
    </w:p>
    <w:p>
      <w:pPr>
        <w:numPr>
          <w:ilvl w:val="0"/>
          <w:numId w:val="0"/>
        </w:numPr>
        <w:rPr>
          <w:rFonts w:hint="default"/>
          <w:b w:val="0"/>
          <w:bCs w:val="0"/>
          <w:lang w:val="en-CA"/>
        </w:rPr>
      </w:pPr>
    </w:p>
    <w:p>
      <w:pPr>
        <w:numPr>
          <w:ilvl w:val="0"/>
          <w:numId w:val="0"/>
        </w:numPr>
        <w:rPr>
          <w:rFonts w:hint="default"/>
          <w:b w:val="0"/>
          <w:bCs w:val="0"/>
          <w:lang w:val="en-CA"/>
        </w:rPr>
      </w:pPr>
      <w:r>
        <w:rPr>
          <w:rFonts w:hint="default"/>
          <w:b w:val="0"/>
          <w:bCs w:val="0"/>
          <w:lang w:val="en-CA"/>
        </w:rPr>
        <w:t>With a unique PK for each row, repetitive or duplicated data should be minimized.</w:t>
      </w:r>
    </w:p>
    <w:p>
      <w:pPr>
        <w:numPr>
          <w:ilvl w:val="0"/>
          <w:numId w:val="0"/>
        </w:numPr>
        <w:rPr>
          <w:rFonts w:hint="default"/>
          <w:b w:val="0"/>
          <w:bCs w:val="0"/>
          <w:lang w:val="en-CA"/>
        </w:rPr>
      </w:pPr>
    </w:p>
    <w:p>
      <w:pPr>
        <w:numPr>
          <w:ilvl w:val="0"/>
          <w:numId w:val="0"/>
        </w:numPr>
        <w:rPr>
          <w:rFonts w:hint="default"/>
          <w:b w:val="0"/>
          <w:bCs w:val="0"/>
          <w:lang w:val="en-CA"/>
        </w:rPr>
      </w:pPr>
    </w:p>
    <w:p>
      <w:pPr>
        <w:numPr>
          <w:ilvl w:val="0"/>
          <w:numId w:val="0"/>
        </w:numPr>
        <w:rPr>
          <w:rFonts w:hint="default"/>
          <w:b w:val="0"/>
          <w:bCs w:val="0"/>
          <w:highlight w:val="green"/>
          <w:lang w:val="en-CA"/>
        </w:rPr>
      </w:pPr>
      <w:r>
        <w:rPr>
          <w:rFonts w:hint="default"/>
          <w:b w:val="0"/>
          <w:bCs w:val="0"/>
          <w:highlight w:val="green"/>
          <w:lang w:val="en-CA"/>
        </w:rPr>
        <w:t>CREATE TABLE Demographics (</w:t>
      </w:r>
    </w:p>
    <w:p>
      <w:pPr>
        <w:numPr>
          <w:ilvl w:val="0"/>
          <w:numId w:val="0"/>
        </w:numPr>
        <w:rPr>
          <w:rFonts w:hint="default"/>
          <w:b w:val="0"/>
          <w:bCs w:val="0"/>
          <w:highlight w:val="green"/>
          <w:lang w:val="en-CA"/>
        </w:rPr>
      </w:pPr>
      <w:r>
        <w:rPr>
          <w:rFonts w:hint="default"/>
          <w:b w:val="0"/>
          <w:bCs w:val="0"/>
          <w:highlight w:val="green"/>
          <w:lang w:val="en-CA"/>
        </w:rPr>
        <w:t>CustDemoID int,</w:t>
      </w:r>
    </w:p>
    <w:p>
      <w:pPr>
        <w:numPr>
          <w:ilvl w:val="0"/>
          <w:numId w:val="0"/>
        </w:numPr>
        <w:rPr>
          <w:rFonts w:hint="default"/>
          <w:b w:val="0"/>
          <w:bCs w:val="0"/>
          <w:highlight w:val="green"/>
          <w:lang w:val="en-CA"/>
        </w:rPr>
      </w:pPr>
      <w:r>
        <w:rPr>
          <w:rFonts w:hint="default"/>
          <w:b w:val="0"/>
          <w:bCs w:val="0"/>
          <w:highlight w:val="green"/>
          <w:lang w:val="en-CA"/>
        </w:rPr>
        <w:t>Birthdate date,</w:t>
      </w:r>
    </w:p>
    <w:p>
      <w:pPr>
        <w:numPr>
          <w:ilvl w:val="0"/>
          <w:numId w:val="0"/>
        </w:numPr>
        <w:rPr>
          <w:rFonts w:hint="default"/>
          <w:b w:val="0"/>
          <w:bCs w:val="0"/>
          <w:highlight w:val="green"/>
          <w:lang w:val="en-CA"/>
        </w:rPr>
      </w:pPr>
      <w:r>
        <w:rPr>
          <w:rFonts w:hint="default"/>
          <w:b w:val="0"/>
          <w:bCs w:val="0"/>
          <w:highlight w:val="green"/>
          <w:lang w:val="en-CA"/>
        </w:rPr>
        <w:t>Gender nvarchar(1),</w:t>
      </w:r>
    </w:p>
    <w:p>
      <w:pPr>
        <w:numPr>
          <w:ilvl w:val="0"/>
          <w:numId w:val="0"/>
        </w:numPr>
        <w:rPr>
          <w:rFonts w:hint="default"/>
          <w:b w:val="0"/>
          <w:bCs w:val="0"/>
          <w:highlight w:val="green"/>
          <w:lang w:val="en-CA"/>
        </w:rPr>
      </w:pPr>
      <w:r>
        <w:rPr>
          <w:rFonts w:hint="default"/>
          <w:b w:val="0"/>
          <w:bCs w:val="0"/>
          <w:highlight w:val="green"/>
          <w:lang w:val="en-CA"/>
        </w:rPr>
        <w:t>Profession nvarchar(40),</w:t>
      </w:r>
    </w:p>
    <w:p>
      <w:pPr>
        <w:numPr>
          <w:ilvl w:val="0"/>
          <w:numId w:val="0"/>
        </w:numPr>
        <w:rPr>
          <w:rFonts w:hint="default"/>
          <w:b w:val="0"/>
          <w:bCs w:val="0"/>
          <w:highlight w:val="green"/>
          <w:lang w:val="en-CA"/>
        </w:rPr>
      </w:pPr>
      <w:r>
        <w:rPr>
          <w:rFonts w:hint="default"/>
          <w:b w:val="0"/>
          <w:bCs w:val="0"/>
          <w:highlight w:val="green"/>
          <w:lang w:val="en-CA"/>
        </w:rPr>
        <w:t>HouseholdSize int,</w:t>
      </w:r>
    </w:p>
    <w:p>
      <w:pPr>
        <w:numPr>
          <w:ilvl w:val="0"/>
          <w:numId w:val="0"/>
        </w:numPr>
        <w:rPr>
          <w:rFonts w:hint="default"/>
          <w:b w:val="0"/>
          <w:bCs w:val="0"/>
          <w:highlight w:val="green"/>
          <w:lang w:val="en-CA"/>
        </w:rPr>
      </w:pPr>
      <w:r>
        <w:rPr>
          <w:rFonts w:hint="default"/>
          <w:b w:val="0"/>
          <w:bCs w:val="0"/>
          <w:highlight w:val="green"/>
          <w:lang w:val="en-CA"/>
        </w:rPr>
        <w:t>HouseholdIncome decimal(10,2),</w:t>
      </w:r>
    </w:p>
    <w:p>
      <w:pPr>
        <w:numPr>
          <w:ilvl w:val="0"/>
          <w:numId w:val="0"/>
        </w:numPr>
        <w:rPr>
          <w:rFonts w:hint="default"/>
          <w:b w:val="0"/>
          <w:bCs w:val="0"/>
          <w:highlight w:val="green"/>
          <w:lang w:val="en-CA"/>
        </w:rPr>
      </w:pPr>
      <w:r>
        <w:rPr>
          <w:rFonts w:hint="default"/>
          <w:b w:val="0"/>
          <w:bCs w:val="0"/>
          <w:highlight w:val="green"/>
          <w:lang w:val="en-CA"/>
        </w:rPr>
        <w:t>CONSTRAINT PK_Demographics PRIMARY KEY (CustDemoID)</w:t>
      </w:r>
    </w:p>
    <w:p>
      <w:pPr>
        <w:numPr>
          <w:ilvl w:val="0"/>
          <w:numId w:val="0"/>
        </w:numPr>
        <w:rPr>
          <w:rFonts w:hint="default"/>
          <w:b w:val="0"/>
          <w:bCs w:val="0"/>
          <w:highlight w:val="green"/>
          <w:lang w:val="en-CA"/>
        </w:rPr>
      </w:pPr>
      <w:r>
        <w:rPr>
          <w:rFonts w:hint="default"/>
          <w:b w:val="0"/>
          <w:bCs w:val="0"/>
          <w:highlight w:val="green"/>
          <w:lang w:val="en-CA"/>
        </w:rPr>
        <w:t>)</w:t>
      </w:r>
    </w:p>
    <w:p>
      <w:pPr>
        <w:numPr>
          <w:ilvl w:val="0"/>
          <w:numId w:val="0"/>
        </w:numPr>
        <w:rPr>
          <w:rFonts w:hint="default"/>
          <w:b w:val="0"/>
          <w:bCs w:val="0"/>
          <w:highlight w:val="none"/>
          <w:lang w:val="en-CA"/>
        </w:rPr>
      </w:pPr>
    </w:p>
    <w:p>
      <w:pPr>
        <w:numPr>
          <w:ilvl w:val="0"/>
          <w:numId w:val="0"/>
        </w:numPr>
        <w:rPr>
          <w:rFonts w:hint="default"/>
          <w:b/>
          <w:bCs/>
          <w:highlight w:val="none"/>
          <w:lang w:val="en-CA"/>
        </w:rPr>
      </w:pPr>
      <w:r>
        <w:rPr>
          <w:rFonts w:hint="default"/>
          <w:b/>
          <w:bCs/>
          <w:highlight w:val="none"/>
          <w:lang w:val="en-CA"/>
        </w:rPr>
        <w:t>Drop the table</w:t>
      </w:r>
    </w:p>
    <w:p>
      <w:pPr>
        <w:numPr>
          <w:ilvl w:val="0"/>
          <w:numId w:val="0"/>
        </w:numPr>
        <w:rPr>
          <w:rFonts w:hint="default"/>
          <w:b/>
          <w:bCs/>
          <w:highlight w:val="none"/>
          <w:lang w:val="en-CA"/>
        </w:rPr>
      </w:pPr>
    </w:p>
    <w:p>
      <w:pPr>
        <w:numPr>
          <w:ilvl w:val="0"/>
          <w:numId w:val="0"/>
        </w:numPr>
        <w:rPr>
          <w:rFonts w:hint="default"/>
          <w:b w:val="0"/>
          <w:bCs w:val="0"/>
          <w:highlight w:val="none"/>
          <w:lang w:val="en-CA"/>
        </w:rPr>
      </w:pPr>
      <w:r>
        <w:rPr>
          <w:rFonts w:hint="default"/>
          <w:b w:val="0"/>
          <w:bCs w:val="0"/>
          <w:highlight w:val="none"/>
          <w:lang w:val="en-CA"/>
        </w:rPr>
        <w:t>DROP TABLE tablename</w:t>
      </w:r>
    </w:p>
    <w:p>
      <w:pPr>
        <w:numPr>
          <w:ilvl w:val="0"/>
          <w:numId w:val="0"/>
        </w:numPr>
        <w:rPr>
          <w:rFonts w:hint="default"/>
          <w:b w:val="0"/>
          <w:bCs w:val="0"/>
          <w:highlight w:val="none"/>
          <w:lang w:val="en-CA"/>
        </w:rPr>
      </w:pPr>
    </w:p>
    <w:p>
      <w:pPr>
        <w:numPr>
          <w:ilvl w:val="0"/>
          <w:numId w:val="0"/>
        </w:numPr>
        <w:rPr>
          <w:rFonts w:hint="default"/>
          <w:b/>
          <w:bCs/>
          <w:highlight w:val="none"/>
          <w:lang w:val="en-CA"/>
        </w:rPr>
      </w:pPr>
      <w:r>
        <w:rPr>
          <w:rFonts w:hint="default"/>
          <w:b/>
          <w:bCs/>
          <w:highlight w:val="none"/>
          <w:lang w:val="en-CA"/>
        </w:rPr>
        <w:t>Alter the table</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ALTER TABLE Demographics</w:t>
      </w:r>
    </w:p>
    <w:p>
      <w:pPr>
        <w:numPr>
          <w:ilvl w:val="0"/>
          <w:numId w:val="0"/>
        </w:numPr>
        <w:rPr>
          <w:rFonts w:hint="default"/>
          <w:b w:val="0"/>
          <w:bCs w:val="0"/>
          <w:highlight w:val="none"/>
          <w:lang w:val="en-CA"/>
        </w:rPr>
      </w:pPr>
      <w:r>
        <w:rPr>
          <w:rFonts w:hint="default"/>
          <w:b w:val="0"/>
          <w:bCs w:val="0"/>
          <w:highlight w:val="none"/>
          <w:lang w:val="en-CA"/>
        </w:rPr>
        <w:t>ADD CustID int</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When you add a column to the table structure that will be used to create the link between two tables, the column definition must be the same as the column it will reference—the same data type and the same length.</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INSERT INTO… VALUES: A SQL statement used to insert data rows in a database table.</w:t>
      </w:r>
    </w:p>
    <w:p>
      <w:pPr>
        <w:numPr>
          <w:ilvl w:val="0"/>
          <w:numId w:val="0"/>
        </w:numPr>
        <w:rPr>
          <w:rFonts w:hint="default"/>
          <w:b w:val="0"/>
          <w:bCs w:val="0"/>
          <w:highlight w:val="none"/>
          <w:lang w:val="en-CA"/>
        </w:rPr>
      </w:pPr>
      <w:r>
        <w:rPr>
          <w:rFonts w:hint="default"/>
          <w:b w:val="0"/>
          <w:bCs w:val="0"/>
          <w:highlight w:val="none"/>
          <w:lang w:val="en-CA"/>
        </w:rPr>
        <w:t>Column list: The list of columns that are in the table structure. These are the table columns that will be added in the INSERT INTO SQL statement.</w:t>
      </w:r>
    </w:p>
    <w:p>
      <w:pPr>
        <w:numPr>
          <w:ilvl w:val="0"/>
          <w:numId w:val="0"/>
        </w:numPr>
        <w:rPr>
          <w:rFonts w:hint="default"/>
          <w:b w:val="0"/>
          <w:bCs w:val="0"/>
          <w:highlight w:val="none"/>
          <w:lang w:val="en-CA"/>
        </w:rPr>
      </w:pPr>
      <w:r>
        <w:rPr>
          <w:rFonts w:hint="default"/>
          <w:b w:val="0"/>
          <w:bCs w:val="0"/>
          <w:highlight w:val="none"/>
          <w:lang w:val="en-CA"/>
        </w:rPr>
        <w:t>Value list: The data values that will be added to the table columns in the INSERT INTO SQL statement.</w:t>
      </w:r>
    </w:p>
    <w:p>
      <w:pPr>
        <w:numPr>
          <w:ilvl w:val="0"/>
          <w:numId w:val="0"/>
        </w:numPr>
        <w:rPr>
          <w:rFonts w:hint="default"/>
          <w:b w:val="0"/>
          <w:bCs w:val="0"/>
          <w:highlight w:val="none"/>
          <w:lang w:val="en-CA"/>
        </w:rPr>
      </w:pPr>
      <w:r>
        <w:rPr>
          <w:rFonts w:hint="default"/>
          <w:b w:val="0"/>
          <w:bCs w:val="0"/>
          <w:highlight w:val="none"/>
          <w:lang w:val="en-CA"/>
        </w:rPr>
        <w:t>Duplicate key: A key value that is being added to the database table that violates the PRIMARY KEY constraint.</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INSERT INTO tablename</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(column1, column2, column3, …)</w:t>
      </w:r>
    </w:p>
    <w:p>
      <w:pPr>
        <w:numPr>
          <w:ilvl w:val="0"/>
          <w:numId w:val="0"/>
        </w:numPr>
        <w:rPr>
          <w:rFonts w:hint="default"/>
          <w:b w:val="0"/>
          <w:bCs w:val="0"/>
          <w:highlight w:val="none"/>
          <w:lang w:val="en-CA"/>
        </w:rPr>
      </w:pPr>
      <w:r>
        <w:rPr>
          <w:rFonts w:hint="default"/>
          <w:b w:val="0"/>
          <w:bCs w:val="0"/>
          <w:highlight w:val="none"/>
          <w:lang w:val="en-CA"/>
        </w:rPr>
        <w:t>VALUES</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(value1, value2, value3, …)</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The first part is the INSERT INTO tablename that tells the database which table is having data rows added.</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The next section is the list of columns that will have data added. This column list is important to understand before you write your query and execute it to add the data.</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The column list does not have to be in any order.</w:t>
      </w:r>
    </w:p>
    <w:p>
      <w:pPr>
        <w:numPr>
          <w:ilvl w:val="0"/>
          <w:numId w:val="0"/>
        </w:numPr>
        <w:rPr>
          <w:rFonts w:hint="default"/>
          <w:b w:val="0"/>
          <w:bCs w:val="0"/>
          <w:highlight w:val="none"/>
          <w:lang w:val="en-CA"/>
        </w:rPr>
      </w:pPr>
      <w:r>
        <w:rPr>
          <w:rFonts w:hint="default"/>
          <w:b w:val="0"/>
          <w:bCs w:val="0"/>
          <w:highlight w:val="none"/>
          <w:lang w:val="en-CA"/>
        </w:rPr>
        <w:t>You need to know the columns that are required (NOT NULL).</w:t>
      </w:r>
    </w:p>
    <w:p>
      <w:pPr>
        <w:numPr>
          <w:ilvl w:val="0"/>
          <w:numId w:val="0"/>
        </w:numPr>
        <w:rPr>
          <w:rFonts w:hint="default"/>
          <w:b w:val="0"/>
          <w:bCs w:val="0"/>
          <w:highlight w:val="none"/>
          <w:lang w:val="en-CA"/>
        </w:rPr>
      </w:pPr>
      <w:r>
        <w:rPr>
          <w:rFonts w:hint="default"/>
          <w:b w:val="0"/>
          <w:bCs w:val="0"/>
          <w:highlight w:val="none"/>
          <w:lang w:val="en-CA"/>
        </w:rPr>
        <w:t>Columns that are required must be included in the list unless they are automatically populated with a default value or an IDENTITY value (such as an automatic ID number).</w:t>
      </w:r>
    </w:p>
    <w:p>
      <w:pPr>
        <w:numPr>
          <w:ilvl w:val="0"/>
          <w:numId w:val="0"/>
        </w:numPr>
        <w:rPr>
          <w:rFonts w:hint="default"/>
          <w:b w:val="0"/>
          <w:bCs w:val="0"/>
          <w:highlight w:val="none"/>
          <w:lang w:val="en-CA"/>
        </w:rPr>
      </w:pPr>
      <w:r>
        <w:rPr>
          <w:rFonts w:hint="default"/>
          <w:b w:val="0"/>
          <w:bCs w:val="0"/>
          <w:highlight w:val="none"/>
          <w:lang w:val="en-CA"/>
        </w:rPr>
        <w:t>Columns that are defined as NULL or have no constraint can be left out of the column list. However, the database will leave that value NULL or blank in the data row.</w:t>
      </w:r>
    </w:p>
    <w:p>
      <w:pPr>
        <w:numPr>
          <w:ilvl w:val="0"/>
          <w:numId w:val="0"/>
        </w:numPr>
        <w:rPr>
          <w:rFonts w:hint="default"/>
          <w:b w:val="0"/>
          <w:bCs w:val="0"/>
          <w:highlight w:val="none"/>
          <w:lang w:val="en-CA"/>
        </w:rPr>
      </w:pPr>
      <w:r>
        <w:rPr>
          <w:rFonts w:hint="default"/>
          <w:b w:val="0"/>
          <w:bCs w:val="0"/>
          <w:highlight w:val="none"/>
          <w:lang w:val="en-CA"/>
        </w:rPr>
        <w:t>You need to know the maximum length of data that can be added or stored.</w:t>
      </w:r>
    </w:p>
    <w:p>
      <w:pPr>
        <w:numPr>
          <w:ilvl w:val="0"/>
          <w:numId w:val="0"/>
        </w:numPr>
        <w:rPr>
          <w:rFonts w:hint="default"/>
          <w:b w:val="0"/>
          <w:bCs w:val="0"/>
          <w:highlight w:val="none"/>
          <w:lang w:val="en-CA"/>
        </w:rPr>
      </w:pPr>
      <w:r>
        <w:rPr>
          <w:rFonts w:hint="default"/>
          <w:b w:val="0"/>
          <w:bCs w:val="0"/>
          <w:highlight w:val="none"/>
          <w:lang w:val="en-CA"/>
        </w:rPr>
        <w:t>You need to know the date format if there is a date column.</w:t>
      </w:r>
    </w:p>
    <w:p>
      <w:pPr>
        <w:numPr>
          <w:ilvl w:val="0"/>
          <w:numId w:val="0"/>
        </w:numPr>
        <w:rPr>
          <w:rFonts w:hint="default"/>
          <w:b w:val="0"/>
          <w:bCs w:val="0"/>
          <w:highlight w:val="none"/>
          <w:lang w:val="en-CA"/>
        </w:rPr>
      </w:pPr>
      <w:r>
        <w:rPr>
          <w:rFonts w:hint="default"/>
          <w:b w:val="0"/>
          <w:bCs w:val="0"/>
          <w:highlight w:val="none"/>
          <w:lang w:val="en-CA"/>
        </w:rPr>
        <w:t>You need to know any other required constraint.</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Next is the VALUES keyword and then the value list. This value list is very important.</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The values must follow in the same order as the column list. Value1 must match column1.</w:t>
      </w:r>
    </w:p>
    <w:p>
      <w:pPr>
        <w:numPr>
          <w:ilvl w:val="0"/>
          <w:numId w:val="0"/>
        </w:numPr>
        <w:rPr>
          <w:rFonts w:hint="default"/>
          <w:b w:val="0"/>
          <w:bCs w:val="0"/>
          <w:highlight w:val="none"/>
          <w:lang w:val="en-CA"/>
        </w:rPr>
      </w:pPr>
      <w:r>
        <w:rPr>
          <w:rFonts w:hint="default"/>
          <w:b w:val="0"/>
          <w:bCs w:val="0"/>
          <w:highlight w:val="none"/>
          <w:lang w:val="en-CA"/>
        </w:rPr>
        <w:t>The value list must be the correct data type.</w:t>
      </w:r>
    </w:p>
    <w:p>
      <w:pPr>
        <w:numPr>
          <w:ilvl w:val="0"/>
          <w:numId w:val="0"/>
        </w:numPr>
        <w:rPr>
          <w:rFonts w:hint="default"/>
          <w:b w:val="0"/>
          <w:bCs w:val="0"/>
          <w:highlight w:val="none"/>
          <w:lang w:val="en-CA"/>
        </w:rPr>
      </w:pPr>
      <w:r>
        <w:rPr>
          <w:rFonts w:hint="default"/>
          <w:b w:val="0"/>
          <w:bCs w:val="0"/>
          <w:highlight w:val="none"/>
          <w:lang w:val="en-CA"/>
        </w:rPr>
        <w:t>The value list must be the correct length, format, and meet any other required constraint or condition.</w:t>
      </w:r>
    </w:p>
    <w:p>
      <w:pPr>
        <w:numPr>
          <w:ilvl w:val="0"/>
          <w:numId w:val="0"/>
        </w:numPr>
        <w:rPr>
          <w:rFonts w:hint="default"/>
          <w:b w:val="0"/>
          <w:bCs w:val="0"/>
          <w:highlight w:val="none"/>
          <w:lang w:val="en-CA"/>
        </w:rPr>
      </w:pPr>
      <w:r>
        <w:rPr>
          <w:rFonts w:hint="default"/>
          <w:b w:val="0"/>
          <w:bCs w:val="0"/>
          <w:highlight w:val="none"/>
          <w:lang w:val="en-CA"/>
        </w:rPr>
        <w:t>You need a value for every column in the column list.</w:t>
      </w:r>
    </w:p>
    <w:p>
      <w:pPr>
        <w:numPr>
          <w:ilvl w:val="0"/>
          <w:numId w:val="0"/>
        </w:numPr>
        <w:rPr>
          <w:rFonts w:hint="default"/>
          <w:b w:val="0"/>
          <w:bCs w:val="0"/>
          <w:highlight w:val="none"/>
          <w:lang w:val="en-CA"/>
        </w:rPr>
      </w:pPr>
      <w:r>
        <w:rPr>
          <w:rFonts w:hint="default"/>
          <w:b w:val="0"/>
          <w:bCs w:val="0"/>
          <w:highlight w:val="none"/>
          <w:lang w:val="en-CA"/>
        </w:rPr>
        <w:t>String, dates, and character data are enclosed in ′ ′ (single quotes).</w:t>
      </w:r>
    </w:p>
    <w:p>
      <w:pPr>
        <w:numPr>
          <w:ilvl w:val="0"/>
          <w:numId w:val="0"/>
        </w:numPr>
        <w:rPr>
          <w:rFonts w:hint="default"/>
          <w:b w:val="0"/>
          <w:bCs w:val="0"/>
          <w:highlight w:val="none"/>
          <w:lang w:val="en-CA"/>
        </w:rPr>
      </w:pPr>
      <w:r>
        <w:rPr>
          <w:rFonts w:hint="default"/>
          <w:b w:val="0"/>
          <w:bCs w:val="0"/>
          <w:highlight w:val="none"/>
          <w:lang w:val="en-CA"/>
        </w:rPr>
        <w:t>Numeric data does not need quotes.</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CREATE TABLE Demographics (</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CustDemoID        int,</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Birthdate         date,</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Gender            nvarchar(1),</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Profession        nvarchar(40),</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HouseholdSize     int,</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HouseholdIncome   decimal(10, 2),</w:t>
      </w:r>
    </w:p>
    <w:p>
      <w:pPr>
        <w:numPr>
          <w:ilvl w:val="0"/>
          <w:numId w:val="0"/>
        </w:numPr>
        <w:rPr>
          <w:rFonts w:hint="default"/>
          <w:b w:val="0"/>
          <w:bCs w:val="0"/>
          <w:highlight w:val="none"/>
          <w:lang w:val="en-CA"/>
        </w:rPr>
      </w:pPr>
      <w:r>
        <w:rPr>
          <w:rFonts w:hint="default"/>
          <w:b w:val="0"/>
          <w:bCs w:val="0"/>
          <w:highlight w:val="none"/>
          <w:lang w:val="en-CA"/>
        </w:rPr>
        <w:t>CONSTRAINT PK_Demographics PRIMARY KEY (CustDemoID)</w:t>
      </w:r>
    </w:p>
    <w:p>
      <w:pPr>
        <w:numPr>
          <w:ilvl w:val="0"/>
          <w:numId w:val="0"/>
        </w:numPr>
        <w:rPr>
          <w:rFonts w:hint="default"/>
          <w:b w:val="0"/>
          <w:bCs w:val="0"/>
          <w:highlight w:val="none"/>
          <w:lang w:val="en-CA"/>
        </w:rPr>
      </w:pPr>
      <w:r>
        <w:rPr>
          <w:rFonts w:hint="default"/>
          <w:b w:val="0"/>
          <w:bCs w:val="0"/>
          <w:highlight w:val="none"/>
          <w:lang w:val="en-CA"/>
        </w:rPr>
        <w:t>)</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The PK definition for CustDemoID means it is considered NOT NULL or it is required.</w:t>
      </w:r>
    </w:p>
    <w:p>
      <w:pPr>
        <w:numPr>
          <w:ilvl w:val="0"/>
          <w:numId w:val="0"/>
        </w:numPr>
        <w:rPr>
          <w:rFonts w:hint="default"/>
          <w:b w:val="0"/>
          <w:bCs w:val="0"/>
          <w:highlight w:val="none"/>
          <w:lang w:val="en-CA"/>
        </w:rPr>
      </w:pPr>
      <w:r>
        <w:rPr>
          <w:rFonts w:hint="default"/>
          <w:b w:val="0"/>
          <w:bCs w:val="0"/>
          <w:highlight w:val="none"/>
          <w:lang w:val="en-CA"/>
        </w:rPr>
        <w:t>All the other columns are not required or can be left NULL.</w:t>
      </w:r>
    </w:p>
    <w:p>
      <w:pPr>
        <w:numPr>
          <w:ilvl w:val="0"/>
          <w:numId w:val="0"/>
        </w:numPr>
        <w:rPr>
          <w:rFonts w:hint="default"/>
          <w:b w:val="0"/>
          <w:bCs w:val="0"/>
          <w:highlight w:val="none"/>
          <w:lang w:val="en-CA"/>
        </w:rPr>
      </w:pPr>
      <w:r>
        <w:rPr>
          <w:rFonts w:hint="default"/>
          <w:b w:val="0"/>
          <w:bCs w:val="0"/>
          <w:highlight w:val="none"/>
          <w:lang w:val="en-CA"/>
        </w:rPr>
        <w:t>The nvarchar data type values must have single quotes.</w:t>
      </w:r>
    </w:p>
    <w:p>
      <w:pPr>
        <w:numPr>
          <w:ilvl w:val="0"/>
          <w:numId w:val="0"/>
        </w:numPr>
        <w:rPr>
          <w:rFonts w:hint="default"/>
          <w:b w:val="0"/>
          <w:bCs w:val="0"/>
          <w:highlight w:val="none"/>
          <w:lang w:val="en-CA"/>
        </w:rPr>
      </w:pPr>
      <w:r>
        <w:rPr>
          <w:rFonts w:hint="default"/>
          <w:b w:val="0"/>
          <w:bCs w:val="0"/>
          <w:highlight w:val="none"/>
          <w:lang w:val="en-CA"/>
        </w:rPr>
        <w:t>The date data type value must have single quotes and must be in the correct format for SQL Server 'YYYY-MM-DD.'</w:t>
      </w:r>
    </w:p>
    <w:p>
      <w:pPr>
        <w:numPr>
          <w:ilvl w:val="0"/>
          <w:numId w:val="0"/>
        </w:numPr>
        <w:rPr>
          <w:rFonts w:hint="default"/>
          <w:b w:val="0"/>
          <w:bCs w:val="0"/>
          <w:highlight w:val="none"/>
          <w:lang w:val="en-CA"/>
        </w:rPr>
      </w:pPr>
      <w:r>
        <w:rPr>
          <w:rFonts w:hint="default"/>
          <w:b w:val="0"/>
          <w:bCs w:val="0"/>
          <w:highlight w:val="none"/>
          <w:lang w:val="en-CA"/>
        </w:rPr>
        <w:t>The integer data type value cannot have decimals.</w:t>
      </w:r>
    </w:p>
    <w:p>
      <w:pPr>
        <w:numPr>
          <w:ilvl w:val="0"/>
          <w:numId w:val="0"/>
        </w:numPr>
        <w:rPr>
          <w:rFonts w:hint="default"/>
          <w:b w:val="0"/>
          <w:bCs w:val="0"/>
          <w:highlight w:val="none"/>
          <w:lang w:val="en-CA"/>
        </w:rPr>
      </w:pPr>
      <w:r>
        <w:rPr>
          <w:rFonts w:hint="default"/>
          <w:b w:val="0"/>
          <w:bCs w:val="0"/>
          <w:highlight w:val="none"/>
          <w:lang w:val="en-CA"/>
        </w:rPr>
        <w:t>For the decimal data type value, if the data entered does not have a specified decimal value, it will result in ###.00 for the value</w:t>
      </w: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p>
    <w:p>
      <w:pPr>
        <w:numPr>
          <w:ilvl w:val="0"/>
          <w:numId w:val="0"/>
        </w:numPr>
        <w:rPr>
          <w:rFonts w:hint="default"/>
          <w:b w:val="0"/>
          <w:bCs w:val="0"/>
          <w:highlight w:val="none"/>
          <w:lang w:val="en-CA"/>
        </w:rPr>
      </w:pPr>
      <w:r>
        <w:rPr>
          <w:rFonts w:hint="default"/>
          <w:b w:val="0"/>
          <w:bCs w:val="0"/>
          <w:highlight w:val="none"/>
          <w:lang w:val="en-CA"/>
        </w:rPr>
        <w:t>INSERT INTO Demographics</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(CustDemoID, Birthdate, Gender,</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Profession, HouseholdSize, HouseholdIncome)</w:t>
      </w:r>
    </w:p>
    <w:p>
      <w:pPr>
        <w:numPr>
          <w:ilvl w:val="0"/>
          <w:numId w:val="0"/>
        </w:numPr>
        <w:rPr>
          <w:rFonts w:hint="default"/>
          <w:b w:val="0"/>
          <w:bCs w:val="0"/>
          <w:highlight w:val="none"/>
          <w:lang w:val="en-CA"/>
        </w:rPr>
      </w:pPr>
      <w:r>
        <w:rPr>
          <w:rFonts w:hint="default"/>
          <w:b w:val="0"/>
          <w:bCs w:val="0"/>
          <w:highlight w:val="none"/>
          <w:lang w:val="en-CA"/>
        </w:rPr>
        <w:t>VALUES</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(2, '1991-05-24', 'F',</w:t>
      </w:r>
    </w:p>
    <w:p>
      <w:pPr>
        <w:numPr>
          <w:ilvl w:val="0"/>
          <w:numId w:val="0"/>
        </w:numPr>
        <w:rPr>
          <w:rFonts w:hint="default"/>
          <w:b w:val="0"/>
          <w:bCs w:val="0"/>
          <w:highlight w:val="none"/>
          <w:lang w:val="en-CA"/>
        </w:rPr>
      </w:pPr>
      <w:r>
        <w:rPr>
          <w:rFonts w:hint="default"/>
          <w:b w:val="0"/>
          <w:bCs w:val="0"/>
          <w:highlight w:val="none"/>
          <w:lang w:val="en-CA"/>
        </w:rPr>
        <w:tab/>
      </w:r>
      <w:r>
        <w:rPr>
          <w:rFonts w:hint="default"/>
          <w:b w:val="0"/>
          <w:bCs w:val="0"/>
          <w:highlight w:val="none"/>
          <w:lang w:val="en-CA"/>
        </w:rPr>
        <w:t>'Firefighter', 4, 50698)</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409020205090404"/>
    <w:charset w:val="00"/>
    <w:family w:val="modern"/>
    <w:pitch w:val="default"/>
    <w:sig w:usb0="E0002EFF" w:usb1="C0007843" w:usb2="00000009" w:usb3="00000000" w:csb0="400001FF" w:csb1="FFFF0000"/>
  </w:font>
  <w:font w:name="Wingdings">
    <w:altName w:val="Webdings"/>
    <w:panose1 w:val="05000000000000000000"/>
    <w:charset w:val="02"/>
    <w:family w:val="auto"/>
    <w:pitch w:val="default"/>
    <w:sig w:usb0="00000000" w:usb1="1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8A9B70"/>
    <w:multiLevelType w:val="singleLevel"/>
    <w:tmpl w:val="998A9B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22BB77E"/>
    <w:multiLevelType w:val="singleLevel"/>
    <w:tmpl w:val="B22BB77E"/>
    <w:lvl w:ilvl="0" w:tentative="0">
      <w:start w:val="1"/>
      <w:numFmt w:val="decimal"/>
      <w:suff w:val="space"/>
      <w:lvlText w:val="%1."/>
      <w:lvlJc w:val="left"/>
    </w:lvl>
  </w:abstractNum>
  <w:abstractNum w:abstractNumId="2">
    <w:nsid w:val="C647A73B"/>
    <w:multiLevelType w:val="multilevel"/>
    <w:tmpl w:val="C647A73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FCD57430"/>
    <w:multiLevelType w:val="singleLevel"/>
    <w:tmpl w:val="FCD574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5">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6">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7">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8">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9">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0">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1">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2">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3">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4">
    <w:nsid w:val="16A0E8CF"/>
    <w:multiLevelType w:val="singleLevel"/>
    <w:tmpl w:val="16A0E8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378B67C4"/>
    <w:multiLevelType w:val="singleLevel"/>
    <w:tmpl w:val="378B67C4"/>
    <w:lvl w:ilvl="0" w:tentative="0">
      <w:start w:val="1"/>
      <w:numFmt w:val="decimal"/>
      <w:suff w:val="space"/>
      <w:lvlText w:val="%1."/>
      <w:lvlJc w:val="left"/>
    </w:lvl>
  </w:abstractNum>
  <w:abstractNum w:abstractNumId="16">
    <w:nsid w:val="47941DA6"/>
    <w:multiLevelType w:val="singleLevel"/>
    <w:tmpl w:val="47941D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7B5B969"/>
    <w:multiLevelType w:val="singleLevel"/>
    <w:tmpl w:val="57B5B96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E2BCB88"/>
    <w:multiLevelType w:val="multilevel"/>
    <w:tmpl w:val="5E2BCB8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6AC75BD9"/>
    <w:multiLevelType w:val="singleLevel"/>
    <w:tmpl w:val="6AC75BD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11"/>
  </w:num>
  <w:num w:numId="3">
    <w:abstractNumId w:val="10"/>
  </w:num>
  <w:num w:numId="4">
    <w:abstractNumId w:val="9"/>
  </w:num>
  <w:num w:numId="5">
    <w:abstractNumId w:val="8"/>
  </w:num>
  <w:num w:numId="6">
    <w:abstractNumId w:val="12"/>
  </w:num>
  <w:num w:numId="7">
    <w:abstractNumId w:val="7"/>
  </w:num>
  <w:num w:numId="8">
    <w:abstractNumId w:val="6"/>
  </w:num>
  <w:num w:numId="9">
    <w:abstractNumId w:val="5"/>
  </w:num>
  <w:num w:numId="10">
    <w:abstractNumId w:val="4"/>
  </w:num>
  <w:num w:numId="11">
    <w:abstractNumId w:val="15"/>
  </w:num>
  <w:num w:numId="12">
    <w:abstractNumId w:val="19"/>
  </w:num>
  <w:num w:numId="13">
    <w:abstractNumId w:val="1"/>
  </w:num>
  <w:num w:numId="14">
    <w:abstractNumId w:val="3"/>
  </w:num>
  <w:num w:numId="15">
    <w:abstractNumId w:val="16"/>
  </w:num>
  <w:num w:numId="16">
    <w:abstractNumId w:val="2"/>
  </w:num>
  <w:num w:numId="17">
    <w:abstractNumId w:val="17"/>
  </w:num>
  <w:num w:numId="18">
    <w:abstractNumId w:val="18"/>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9684F"/>
    <w:rsid w:val="00EC24C6"/>
    <w:rsid w:val="00EF2933"/>
    <w:rsid w:val="00F05146"/>
    <w:rsid w:val="00F1115D"/>
    <w:rsid w:val="00F3513C"/>
    <w:rsid w:val="00F465C5"/>
    <w:rsid w:val="00F5180D"/>
    <w:rsid w:val="00F51B21"/>
    <w:rsid w:val="00F51D87"/>
    <w:rsid w:val="00F8455C"/>
    <w:rsid w:val="018520BF"/>
    <w:rsid w:val="049134F0"/>
    <w:rsid w:val="0491700C"/>
    <w:rsid w:val="05890909"/>
    <w:rsid w:val="05DB27A3"/>
    <w:rsid w:val="05E56F28"/>
    <w:rsid w:val="05FF2380"/>
    <w:rsid w:val="079B5F09"/>
    <w:rsid w:val="07FB4674"/>
    <w:rsid w:val="08A2794A"/>
    <w:rsid w:val="090B7C77"/>
    <w:rsid w:val="0B940B21"/>
    <w:rsid w:val="0C0147D9"/>
    <w:rsid w:val="0DAD35C6"/>
    <w:rsid w:val="0DEB5BC4"/>
    <w:rsid w:val="0E98025E"/>
    <w:rsid w:val="0FAE37EF"/>
    <w:rsid w:val="10213C68"/>
    <w:rsid w:val="11B31DD3"/>
    <w:rsid w:val="15456031"/>
    <w:rsid w:val="165E38E0"/>
    <w:rsid w:val="17BA3DF2"/>
    <w:rsid w:val="18A14527"/>
    <w:rsid w:val="18E37D08"/>
    <w:rsid w:val="19600DF3"/>
    <w:rsid w:val="1C063000"/>
    <w:rsid w:val="1C106364"/>
    <w:rsid w:val="1C251E01"/>
    <w:rsid w:val="1DCA5F11"/>
    <w:rsid w:val="1E9F3182"/>
    <w:rsid w:val="21387B65"/>
    <w:rsid w:val="22F3004F"/>
    <w:rsid w:val="238C4535"/>
    <w:rsid w:val="24631682"/>
    <w:rsid w:val="247D7B8E"/>
    <w:rsid w:val="27CC74D4"/>
    <w:rsid w:val="28A2721C"/>
    <w:rsid w:val="2A932669"/>
    <w:rsid w:val="2AEB26EC"/>
    <w:rsid w:val="2B626399"/>
    <w:rsid w:val="2BA113AD"/>
    <w:rsid w:val="2C0E0FB7"/>
    <w:rsid w:val="2E87181F"/>
    <w:rsid w:val="2F285E26"/>
    <w:rsid w:val="2F2C3FE2"/>
    <w:rsid w:val="2F350C96"/>
    <w:rsid w:val="30694010"/>
    <w:rsid w:val="308A13A5"/>
    <w:rsid w:val="311B0DE6"/>
    <w:rsid w:val="31C97E44"/>
    <w:rsid w:val="346D69A7"/>
    <w:rsid w:val="362A0F5F"/>
    <w:rsid w:val="367D77A4"/>
    <w:rsid w:val="38144658"/>
    <w:rsid w:val="38167E0A"/>
    <w:rsid w:val="38F15991"/>
    <w:rsid w:val="3A4D5C88"/>
    <w:rsid w:val="3A9F4506"/>
    <w:rsid w:val="3AFB5486"/>
    <w:rsid w:val="3BF703C6"/>
    <w:rsid w:val="3D8330BB"/>
    <w:rsid w:val="3DD9383F"/>
    <w:rsid w:val="3FD641E5"/>
    <w:rsid w:val="40542728"/>
    <w:rsid w:val="411D0ED6"/>
    <w:rsid w:val="423B32B1"/>
    <w:rsid w:val="42691A3D"/>
    <w:rsid w:val="43C87023"/>
    <w:rsid w:val="44A5114F"/>
    <w:rsid w:val="44FD413C"/>
    <w:rsid w:val="457713E7"/>
    <w:rsid w:val="457E5757"/>
    <w:rsid w:val="466B0E4C"/>
    <w:rsid w:val="46AB059B"/>
    <w:rsid w:val="486A39FA"/>
    <w:rsid w:val="491C4EE7"/>
    <w:rsid w:val="4A272377"/>
    <w:rsid w:val="4C1E67E4"/>
    <w:rsid w:val="4CBB3574"/>
    <w:rsid w:val="4CCD2930"/>
    <w:rsid w:val="4D6B7161"/>
    <w:rsid w:val="4E2730BC"/>
    <w:rsid w:val="4F0232C3"/>
    <w:rsid w:val="50344824"/>
    <w:rsid w:val="50352A3E"/>
    <w:rsid w:val="51BC64B2"/>
    <w:rsid w:val="51EE443A"/>
    <w:rsid w:val="54C53113"/>
    <w:rsid w:val="564261C7"/>
    <w:rsid w:val="57BA38BC"/>
    <w:rsid w:val="57FC1C94"/>
    <w:rsid w:val="587127FB"/>
    <w:rsid w:val="58900379"/>
    <w:rsid w:val="58E12A59"/>
    <w:rsid w:val="59C622B5"/>
    <w:rsid w:val="59E265BC"/>
    <w:rsid w:val="59F94171"/>
    <w:rsid w:val="5AAB5112"/>
    <w:rsid w:val="5AC336F2"/>
    <w:rsid w:val="5B1123CC"/>
    <w:rsid w:val="5B190017"/>
    <w:rsid w:val="5B4D5523"/>
    <w:rsid w:val="5BEA35A1"/>
    <w:rsid w:val="5C797B83"/>
    <w:rsid w:val="5E08643A"/>
    <w:rsid w:val="5E6D4C5D"/>
    <w:rsid w:val="5FFA6F3D"/>
    <w:rsid w:val="60193911"/>
    <w:rsid w:val="6107431B"/>
    <w:rsid w:val="61240648"/>
    <w:rsid w:val="627E4D5E"/>
    <w:rsid w:val="631C3AC5"/>
    <w:rsid w:val="63830C52"/>
    <w:rsid w:val="63A506F7"/>
    <w:rsid w:val="63B60F63"/>
    <w:rsid w:val="658D1FFE"/>
    <w:rsid w:val="67291BE4"/>
    <w:rsid w:val="673B326D"/>
    <w:rsid w:val="69461A96"/>
    <w:rsid w:val="69BC12A6"/>
    <w:rsid w:val="6D056DF1"/>
    <w:rsid w:val="6D1003D7"/>
    <w:rsid w:val="6DD7492A"/>
    <w:rsid w:val="6EC829FF"/>
    <w:rsid w:val="6EFE7358"/>
    <w:rsid w:val="6F5C0CCF"/>
    <w:rsid w:val="70DA2188"/>
    <w:rsid w:val="71E87F27"/>
    <w:rsid w:val="71F30AB7"/>
    <w:rsid w:val="727164FE"/>
    <w:rsid w:val="727565B1"/>
    <w:rsid w:val="72EE36C7"/>
    <w:rsid w:val="75ED416E"/>
    <w:rsid w:val="766F3FFA"/>
    <w:rsid w:val="7A8E70A1"/>
    <w:rsid w:val="7D0C6451"/>
    <w:rsid w:val="7E8E5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customStyle="1" w:styleId="249">
    <w:name w:val="mystyle"/>
    <w:basedOn w:val="11"/>
    <w:uiPriority w:val="0"/>
    <w:rPr>
      <w:rFonts w:ascii="Times New Roman" w:hAnsi="Times New Roman"/>
      <w:i/>
      <w:color w:val="F8CBAD" w:themeColor="accent2" w:themeTint="66"/>
      <w:sz w:val="20"/>
      <w:szCs w:val="18"/>
      <w14:glow w14:rad="228600">
        <w14:schemeClr w14:val="accent4">
          <w14:satMod w14:val="175000"/>
          <w14:alpha w14:val="60000"/>
        </w14:schemeClr>
      </w14:glow>
      <w14:reflection w14:blurRad="0" w14:stA="0" w14:stPos="0" w14:endA="0" w14:endPos="0" w14:dist="0" w14:dir="0" w14:fadeDir="0" w14:sx="0" w14:sy="0" w14:kx="0" w14:ky="0" w14:algn="none"/>
      <w14:textOutline w14:w="22225">
        <w14:solidFill>
          <w14:schemeClr w14:val="accent2"/>
        </w14:solidFill>
        <w14:prstDash w14:val="solid"/>
        <w14:round/>
      </w14:textOutline>
      <w14:textFill>
        <w14:solidFill>
          <w14:schemeClr w14:val="accent2">
            <w14:lumMod w14:val="40000"/>
            <w14:lumOff w14:val="60000"/>
          </w14:schemeClr>
        </w14:solidFill>
      </w14:textFill>
      <w14:props3d w14:extrusionH="0" w14:contourW="0" w14:prstMaterial="cle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2021-09-14T15:11:00Z</dcterms:created>
  <dc:creator>My PC</dc:creator>
  <cp:lastModifiedBy>Divya</cp:lastModifiedBy>
  <dcterms:modified xsi:type="dcterms:W3CDTF">2021-10-01T15:19:03Z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6D109F73F7344BFEAE76226553C55477</vt:lpwstr>
  </property>
</Properties>
</file>